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3B8" w:rsidRDefault="00BA13B8">
      <w:pPr>
        <w:spacing w:after="120" w:line="240" w:lineRule="auto"/>
        <w:jc w:val="center"/>
        <w:rPr>
          <w:rFonts w:ascii="Times New Roman" w:eastAsia="Times New Roman" w:hAnsi="Times New Roman" w:cs="Times New Roman"/>
          <w:color w:val="5B9BD5"/>
        </w:rPr>
      </w:pPr>
    </w:p>
    <w:p w:rsidR="00BA13B8" w:rsidRDefault="00BA13B8">
      <w:pPr>
        <w:spacing w:after="120" w:line="240" w:lineRule="auto"/>
        <w:jc w:val="center"/>
        <w:rPr>
          <w:rFonts w:ascii="Times New Roman" w:eastAsia="Times New Roman" w:hAnsi="Times New Roman" w:cs="Times New Roman"/>
          <w:color w:val="5B9BD5"/>
        </w:rPr>
      </w:pPr>
    </w:p>
    <w:p w:rsidR="00BA13B8" w:rsidRDefault="00BA13B8">
      <w:pPr>
        <w:spacing w:after="120" w:line="240" w:lineRule="auto"/>
        <w:jc w:val="center"/>
        <w:rPr>
          <w:rFonts w:ascii="Times New Roman" w:eastAsia="Times New Roman" w:hAnsi="Times New Roman" w:cs="Times New Roman"/>
          <w:color w:val="5B9BD5"/>
        </w:rPr>
      </w:pPr>
    </w:p>
    <w:p w:rsidR="00BA13B8" w:rsidRDefault="00BA13B8">
      <w:pPr>
        <w:spacing w:after="120" w:line="240" w:lineRule="auto"/>
        <w:jc w:val="center"/>
        <w:rPr>
          <w:rFonts w:ascii="Times New Roman" w:eastAsia="Times New Roman" w:hAnsi="Times New Roman" w:cs="Times New Roman"/>
          <w:color w:val="5B9BD5"/>
        </w:rPr>
      </w:pPr>
    </w:p>
    <w:p w:rsidR="00BA13B8" w:rsidRDefault="00BA13B8">
      <w:pPr>
        <w:spacing w:after="120" w:line="240" w:lineRule="auto"/>
        <w:jc w:val="center"/>
        <w:rPr>
          <w:rFonts w:ascii="Times New Roman" w:eastAsia="Times New Roman" w:hAnsi="Times New Roman" w:cs="Times New Roman"/>
          <w:color w:val="5B9BD5"/>
        </w:rPr>
      </w:pPr>
    </w:p>
    <w:p w:rsidR="00BA13B8" w:rsidRDefault="00BA13B8">
      <w:pPr>
        <w:spacing w:after="120" w:line="240" w:lineRule="auto"/>
        <w:jc w:val="center"/>
        <w:rPr>
          <w:rFonts w:ascii="Times New Roman" w:eastAsia="Times New Roman" w:hAnsi="Times New Roman" w:cs="Times New Roman"/>
          <w:color w:val="5B9BD5"/>
        </w:rPr>
      </w:pPr>
    </w:p>
    <w:p w:rsidR="00BA13B8" w:rsidRDefault="00BA13B8">
      <w:pPr>
        <w:spacing w:after="120" w:line="240" w:lineRule="auto"/>
        <w:jc w:val="center"/>
        <w:rPr>
          <w:rFonts w:ascii="Times New Roman" w:eastAsia="Times New Roman" w:hAnsi="Times New Roman" w:cs="Times New Roman"/>
          <w:color w:val="5B9BD5"/>
        </w:rPr>
      </w:pPr>
    </w:p>
    <w:p w:rsidR="00BA13B8" w:rsidRDefault="00A8269C">
      <w:pPr>
        <w:spacing w:after="120" w:line="240" w:lineRule="auto"/>
        <w:jc w:val="center"/>
        <w:rPr>
          <w:rFonts w:ascii="Times New Roman" w:eastAsia="Times New Roman" w:hAnsi="Times New Roman" w:cs="Times New Roman"/>
          <w:color w:val="5B9BD5"/>
        </w:rPr>
      </w:pPr>
      <w:r>
        <w:rPr>
          <w:noProof/>
        </w:rPr>
        <w:drawing>
          <wp:anchor distT="0" distB="0" distL="114300" distR="114300" simplePos="0" relativeHeight="251658240" behindDoc="0" locked="0" layoutInCell="1" allowOverlap="1">
            <wp:simplePos x="0" y="0"/>
            <wp:positionH relativeFrom="column">
              <wp:posOffset>2061210</wp:posOffset>
            </wp:positionH>
            <wp:positionV relativeFrom="paragraph">
              <wp:posOffset>3175</wp:posOffset>
            </wp:positionV>
            <wp:extent cx="2389505" cy="996950"/>
            <wp:effectExtent l="0" t="0" r="0" b="0"/>
            <wp:wrapNone/>
            <wp:docPr id="5" name="image3.jpg" descr="Standee main web"/>
            <wp:cNvGraphicFramePr/>
            <a:graphic xmlns:a="http://schemas.openxmlformats.org/drawingml/2006/main">
              <a:graphicData uri="http://schemas.openxmlformats.org/drawingml/2006/picture">
                <pic:pic xmlns:pic="http://schemas.openxmlformats.org/drawingml/2006/picture">
                  <pic:nvPicPr>
                    <pic:cNvPr id="5" name="image3.jpg" descr="Standee main web"/>
                    <pic:cNvPicPr preferRelativeResize="0"/>
                  </pic:nvPicPr>
                  <pic:blipFill>
                    <a:blip r:embed="rId8"/>
                    <a:srcRect/>
                    <a:stretch>
                      <a:fillRect/>
                    </a:stretch>
                  </pic:blipFill>
                  <pic:spPr>
                    <a:xfrm>
                      <a:off x="0" y="0"/>
                      <a:ext cx="2389505" cy="996950"/>
                    </a:xfrm>
                    <a:prstGeom prst="rect">
                      <a:avLst/>
                    </a:prstGeom>
                  </pic:spPr>
                </pic:pic>
              </a:graphicData>
            </a:graphic>
          </wp:anchor>
        </w:drawing>
      </w:r>
    </w:p>
    <w:p w:rsidR="00BA13B8" w:rsidRDefault="00BA13B8">
      <w:pPr>
        <w:spacing w:after="120" w:line="240" w:lineRule="auto"/>
        <w:jc w:val="center"/>
        <w:rPr>
          <w:rFonts w:ascii="Times New Roman" w:eastAsia="Times New Roman" w:hAnsi="Times New Roman" w:cs="Times New Roman"/>
          <w:color w:val="5B9BD5"/>
        </w:rPr>
      </w:pPr>
    </w:p>
    <w:p w:rsidR="00BA13B8" w:rsidRDefault="00BA13B8">
      <w:pPr>
        <w:spacing w:after="120" w:line="240" w:lineRule="auto"/>
        <w:jc w:val="center"/>
        <w:rPr>
          <w:rFonts w:ascii="Times New Roman" w:eastAsia="Times New Roman" w:hAnsi="Times New Roman" w:cs="Times New Roman"/>
          <w:color w:val="5B9BD5"/>
        </w:rPr>
      </w:pPr>
    </w:p>
    <w:p w:rsidR="00BA13B8" w:rsidRDefault="00BA13B8">
      <w:pPr>
        <w:spacing w:after="120" w:line="240" w:lineRule="auto"/>
        <w:jc w:val="center"/>
        <w:rPr>
          <w:rFonts w:ascii="Times New Roman" w:eastAsia="Times New Roman" w:hAnsi="Times New Roman" w:cs="Times New Roman"/>
          <w:color w:val="5B9BD5"/>
        </w:rPr>
      </w:pPr>
    </w:p>
    <w:p w:rsidR="00BA13B8" w:rsidRDefault="00BA13B8">
      <w:pPr>
        <w:spacing w:after="120" w:line="240" w:lineRule="auto"/>
        <w:jc w:val="center"/>
        <w:rPr>
          <w:rFonts w:ascii="Times New Roman" w:eastAsia="Times New Roman" w:hAnsi="Times New Roman" w:cs="Times New Roman"/>
          <w:color w:val="5B9BD5"/>
        </w:rPr>
      </w:pPr>
    </w:p>
    <w:p w:rsidR="00BA13B8" w:rsidRDefault="005066D5">
      <w:pPr>
        <w:pBdr>
          <w:top w:val="single" w:sz="6" w:space="6" w:color="5B9BD5"/>
          <w:bottom w:val="single" w:sz="6" w:space="6" w:color="5B9BD5"/>
        </w:pBdr>
        <w:spacing w:after="120" w:line="240" w:lineRule="auto"/>
        <w:jc w:val="center"/>
        <w:rPr>
          <w:rFonts w:ascii="Times New Roman" w:eastAsia="Times New Roman" w:hAnsi="Times New Roman" w:cs="Times New Roman"/>
          <w:b/>
          <w:smallCaps/>
          <w:color w:val="000000"/>
          <w:sz w:val="60"/>
          <w:szCs w:val="60"/>
        </w:rPr>
      </w:pPr>
      <w:r>
        <w:rPr>
          <w:rFonts w:ascii="Times New Roman" w:eastAsia="Times New Roman" w:hAnsi="Times New Roman" w:cs="Times New Roman"/>
          <w:b/>
          <w:smallCaps/>
          <w:color w:val="FF0000"/>
          <w:sz w:val="60"/>
          <w:szCs w:val="60"/>
        </w:rPr>
        <w:t>WEB BÁN HÀNG ONLINE – NHÓM</w:t>
      </w:r>
      <w:r w:rsidR="005578B0">
        <w:rPr>
          <w:rFonts w:ascii="Times New Roman" w:eastAsia="Times New Roman" w:hAnsi="Times New Roman" w:cs="Times New Roman"/>
          <w:b/>
          <w:smallCaps/>
          <w:color w:val="FF0000"/>
          <w:sz w:val="60"/>
          <w:szCs w:val="60"/>
        </w:rPr>
        <w:t>23</w:t>
      </w:r>
    </w:p>
    <w:p w:rsidR="00BA13B8" w:rsidRDefault="00A8269C">
      <w:pPr>
        <w:spacing w:after="120" w:line="240" w:lineRule="auto"/>
        <w:jc w:val="center"/>
        <w:rPr>
          <w:rFonts w:ascii="Times New Roman" w:eastAsia="Times New Roman" w:hAnsi="Times New Roman" w:cs="Times New Roman"/>
          <w:color w:val="5B9BD5"/>
          <w:sz w:val="18"/>
          <w:szCs w:val="18"/>
        </w:rPr>
      </w:pPr>
      <w:r>
        <w:rPr>
          <w:rFonts w:ascii="Times New Roman" w:eastAsia="Times New Roman" w:hAnsi="Times New Roman" w:cs="Times New Roman"/>
          <w:color w:val="000000"/>
          <w:sz w:val="40"/>
          <w:szCs w:val="40"/>
        </w:rPr>
        <w:t>TÀI LIỆU KIẾN TRÚC THIẾT KẾ PHẦN MỀM – V1.0</w:t>
      </w:r>
    </w:p>
    <w:p w:rsidR="00BA13B8" w:rsidRDefault="00BA13B8">
      <w:pPr>
        <w:spacing w:after="120" w:line="240" w:lineRule="auto"/>
        <w:jc w:val="center"/>
        <w:rPr>
          <w:rFonts w:ascii="Times New Roman" w:eastAsia="Times New Roman" w:hAnsi="Times New Roman" w:cs="Times New Roman"/>
          <w:color w:val="5B9BD5"/>
        </w:rPr>
      </w:pPr>
    </w:p>
    <w:p w:rsidR="00BA13B8" w:rsidRDefault="00A8269C">
      <w:pPr>
        <w:jc w:val="center"/>
        <w:rPr>
          <w:b/>
        </w:rPr>
      </w:pPr>
      <w:bookmarkStart w:id="0" w:name="_gjdgxs" w:colFirst="0" w:colLast="0"/>
      <w:bookmarkEnd w:id="0"/>
      <w:r>
        <w:br w:type="page"/>
      </w:r>
      <w:r>
        <w:rPr>
          <w:rFonts w:ascii="Times New Roman" w:eastAsia="Times New Roman" w:hAnsi="Times New Roman" w:cs="Times New Roman"/>
          <w:b/>
        </w:rPr>
        <w:lastRenderedPageBreak/>
        <w:t>LỊCH SỬ THAY ĐỔI (REVISION HISTORY)</w:t>
      </w: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8534400</wp:posOffset>
                </wp:positionV>
                <wp:extent cx="6562725" cy="695325"/>
                <wp:effectExtent l="0" t="0" r="0" b="0"/>
                <wp:wrapNone/>
                <wp:docPr id="2" name="Rectangle 2"/>
                <wp:cNvGraphicFramePr/>
                <a:graphic xmlns:a="http://schemas.openxmlformats.org/drawingml/2006/main">
                  <a:graphicData uri="http://schemas.microsoft.com/office/word/2010/wordprocessingShape">
                    <wps:wsp>
                      <wps:cNvSpPr/>
                      <wps:spPr>
                        <a:xfrm>
                          <a:off x="2069400" y="3437100"/>
                          <a:ext cx="6553200" cy="685800"/>
                        </a:xfrm>
                        <a:prstGeom prst="rect">
                          <a:avLst/>
                        </a:prstGeom>
                        <a:noFill/>
                        <a:ln>
                          <a:noFill/>
                        </a:ln>
                      </wps:spPr>
                      <wps:txbx>
                        <w:txbxContent>
                          <w:p w:rsidR="00A8269C" w:rsidRDefault="00A8269C">
                            <w:pPr>
                              <w:spacing w:after="40" w:line="240" w:lineRule="auto"/>
                              <w:jc w:val="center"/>
                            </w:pPr>
                            <w:r>
                              <w:rPr>
                                <w:rFonts w:ascii="Arial" w:eastAsia="Arial" w:hAnsi="Arial" w:cs="Arial"/>
                                <w:smallCaps/>
                                <w:color w:val="000000"/>
                                <w:sz w:val="28"/>
                              </w:rPr>
                              <w:t xml:space="preserve">TP HỒ CHÍ MINH, THÁNG 1 NĂM 2019 </w:t>
                            </w:r>
                          </w:p>
                          <w:p w:rsidR="00A8269C" w:rsidRDefault="00A8269C">
                            <w:pPr>
                              <w:spacing w:after="0" w:line="240" w:lineRule="auto"/>
                              <w:jc w:val="center"/>
                            </w:pPr>
                            <w:r>
                              <w:rPr>
                                <w:rFonts w:ascii="Arial" w:eastAsia="Arial" w:hAnsi="Arial" w:cs="Arial"/>
                                <w:smallCaps/>
                                <w:color w:val="000000"/>
                                <w:sz w:val="28"/>
                              </w:rPr>
                              <w:t>MÔN KIẾN TRÚC VÀ THIẾT KẾ PHẦN MỀM</w:t>
                            </w:r>
                          </w:p>
                          <w:p w:rsidR="00A8269C" w:rsidRDefault="00A8269C">
                            <w:pPr>
                              <w:spacing w:after="0" w:line="240" w:lineRule="auto"/>
                              <w:jc w:val="center"/>
                            </w:pPr>
                            <w:r>
                              <w:rPr>
                                <w:rFonts w:ascii="Arial" w:eastAsia="Arial" w:hAnsi="Arial" w:cs="Arial"/>
                                <w:color w:val="000000"/>
                                <w:sz w:val="28"/>
                              </w:rPr>
                              <w:t>Bộ môn Kỹ thuật phần mềm – Khoa Công nghệ thông tin – ĐH Công nghiệp TP. HCM</w:t>
                            </w:r>
                          </w:p>
                        </w:txbxContent>
                      </wps:txbx>
                      <wps:bodyPr spcFirstLastPara="1" wrap="square" lIns="0" tIns="0" rIns="0" bIns="0" anchor="b" anchorCtr="0"/>
                    </wps:wsp>
                  </a:graphicData>
                </a:graphic>
              </wp:anchor>
            </w:drawing>
          </mc:Choice>
          <mc:Fallback>
            <w:pict>
              <v:rect id="Rectangle 2" o:spid="_x0000_s1026" style="position:absolute;left:0;text-align:left;margin-left:0;margin-top:672pt;width:516.7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" filled="f" stroked="f">
                <v:textbox inset="0,0,0,0">
                  <w:txbxContent>
                    <w:p w:rsidR="00A8269C" w:rsidRDefault="00A8269C">
                      <w:pPr>
                        <w:spacing w:after="40" w:line="240" w:lineRule="auto"/>
                        <w:jc w:val="center"/>
                      </w:pPr>
                      <w:r>
                        <w:rPr>
                          <w:rFonts w:ascii="Arial" w:eastAsia="Arial" w:hAnsi="Arial" w:cs="Arial"/>
                          <w:smallCaps/>
                          <w:color w:val="000000"/>
                          <w:sz w:val="28"/>
                        </w:rPr>
                        <w:t xml:space="preserve">TP HỒ CHÍ MINH, THÁNG 1 NĂM 2019 </w:t>
                      </w:r>
                    </w:p>
                    <w:p w:rsidR="00A8269C" w:rsidRDefault="00A8269C">
                      <w:pPr>
                        <w:spacing w:after="0" w:line="240" w:lineRule="auto"/>
                        <w:jc w:val="center"/>
                      </w:pPr>
                      <w:r>
                        <w:rPr>
                          <w:rFonts w:ascii="Arial" w:eastAsia="Arial" w:hAnsi="Arial" w:cs="Arial"/>
                          <w:smallCaps/>
                          <w:color w:val="000000"/>
                          <w:sz w:val="28"/>
                        </w:rPr>
                        <w:t>MÔN KIẾN TRÚC VÀ THIẾT KẾ PHẦN MỀM</w:t>
                      </w:r>
                    </w:p>
                    <w:p w:rsidR="00A8269C" w:rsidRDefault="00A8269C">
                      <w:pPr>
                        <w:spacing w:after="0" w:line="240" w:lineRule="auto"/>
                        <w:jc w:val="center"/>
                      </w:pPr>
                      <w:r>
                        <w:rPr>
                          <w:rFonts w:ascii="Arial" w:eastAsia="Arial" w:hAnsi="Arial" w:cs="Arial"/>
                          <w:color w:val="000000"/>
                          <w:sz w:val="28"/>
                        </w:rPr>
                        <w:t>Bộ môn Kỹ thuật phần mềm – Khoa Công nghệ thông tin – ĐH Công nghiệp TP. HCM</w:t>
                      </w:r>
                    </w:p>
                  </w:txbxContent>
                </v:textbox>
              </v:rect>
            </w:pict>
          </mc:Fallback>
        </mc:AlternateContent>
      </w:r>
    </w:p>
    <w:tbl>
      <w:tblPr>
        <w:tblStyle w:val="Style10"/>
        <w:tblW w:w="103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9"/>
        <w:gridCol w:w="1438"/>
        <w:gridCol w:w="3741"/>
        <w:gridCol w:w="3494"/>
      </w:tblGrid>
      <w:tr w:rsidR="00BA13B8" w:rsidTr="00E102E4">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719" w:type="dxa"/>
            <w:shd w:val="clear" w:color="auto" w:fill="F2F2F2"/>
          </w:tcPr>
          <w:p w:rsidR="00BA13B8" w:rsidRDefault="00A8269C">
            <w:pPr>
              <w:keepLines/>
              <w:widowControl w:val="0"/>
              <w:spacing w:after="120"/>
              <w:jc w:val="center"/>
              <w:rPr>
                <w:rFonts w:ascii="Times New Roman" w:eastAsia="Times New Roman" w:hAnsi="Times New Roman" w:cs="Times New Roman"/>
                <w:b w:val="0"/>
                <w:i/>
                <w:color w:val="000000"/>
              </w:rPr>
            </w:pPr>
            <w:r>
              <w:rPr>
                <w:rFonts w:ascii="Times New Roman" w:eastAsia="Times New Roman" w:hAnsi="Times New Roman" w:cs="Times New Roman"/>
                <w:i/>
                <w:color w:val="000000"/>
              </w:rPr>
              <w:t>Ngày</w:t>
            </w:r>
          </w:p>
        </w:tc>
        <w:tc>
          <w:tcPr>
            <w:tcW w:w="1438" w:type="dxa"/>
            <w:shd w:val="clear" w:color="auto" w:fill="F2F2F2"/>
          </w:tcPr>
          <w:p w:rsidR="00BA13B8" w:rsidRDefault="00A8269C">
            <w:pPr>
              <w:keepLines/>
              <w:widowControl w:val="0"/>
              <w:spacing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color w:val="000000"/>
              </w:rPr>
            </w:pPr>
            <w:r>
              <w:rPr>
                <w:rFonts w:ascii="Times New Roman" w:eastAsia="Times New Roman" w:hAnsi="Times New Roman" w:cs="Times New Roman"/>
                <w:i/>
                <w:color w:val="000000"/>
              </w:rPr>
              <w:t>Phiên bản</w:t>
            </w:r>
          </w:p>
        </w:tc>
        <w:tc>
          <w:tcPr>
            <w:tcW w:w="3741" w:type="dxa"/>
            <w:shd w:val="clear" w:color="auto" w:fill="F2F2F2"/>
          </w:tcPr>
          <w:p w:rsidR="00BA13B8" w:rsidRDefault="00A8269C">
            <w:pPr>
              <w:keepLines/>
              <w:widowControl w:val="0"/>
              <w:spacing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color w:val="000000"/>
              </w:rPr>
            </w:pPr>
            <w:r>
              <w:rPr>
                <w:rFonts w:ascii="Times New Roman" w:eastAsia="Times New Roman" w:hAnsi="Times New Roman" w:cs="Times New Roman"/>
                <w:i/>
                <w:color w:val="000000"/>
              </w:rPr>
              <w:t xml:space="preserve">Mô tả </w:t>
            </w:r>
          </w:p>
        </w:tc>
        <w:tc>
          <w:tcPr>
            <w:tcW w:w="3494" w:type="dxa"/>
            <w:shd w:val="clear" w:color="auto" w:fill="F2F2F2"/>
          </w:tcPr>
          <w:p w:rsidR="00BA13B8" w:rsidRDefault="00A8269C">
            <w:pPr>
              <w:keepLines/>
              <w:widowControl w:val="0"/>
              <w:spacing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color w:val="000000"/>
              </w:rPr>
            </w:pPr>
            <w:r>
              <w:rPr>
                <w:rFonts w:ascii="Times New Roman" w:eastAsia="Times New Roman" w:hAnsi="Times New Roman" w:cs="Times New Roman"/>
                <w:i/>
                <w:color w:val="000000"/>
              </w:rPr>
              <w:t>Người hiện thực</w:t>
            </w:r>
          </w:p>
        </w:tc>
      </w:tr>
      <w:tr w:rsidR="00BA13B8" w:rsidTr="00E102E4">
        <w:trPr>
          <w:trHeight w:val="406"/>
        </w:trPr>
        <w:tc>
          <w:tcPr>
            <w:cnfStyle w:val="001000000000" w:firstRow="0" w:lastRow="0" w:firstColumn="1" w:lastColumn="0" w:oddVBand="0" w:evenVBand="0" w:oddHBand="0" w:evenHBand="0" w:firstRowFirstColumn="0" w:firstRowLastColumn="0" w:lastRowFirstColumn="0" w:lastRowLastColumn="0"/>
            <w:tcW w:w="1719" w:type="dxa"/>
            <w:shd w:val="clear" w:color="auto" w:fill="FFFFFF"/>
          </w:tcPr>
          <w:p w:rsidR="00BA13B8" w:rsidRPr="00E102E4" w:rsidRDefault="00E102E4">
            <w:pPr>
              <w:keepLines/>
              <w:widowControl w:val="0"/>
              <w:spacing w:after="120"/>
              <w:rPr>
                <w:rFonts w:ascii="Times New Roman" w:eastAsia="Times New Roman" w:hAnsi="Times New Roman" w:cs="Times New Roman"/>
                <w:i/>
              </w:rPr>
            </w:pPr>
            <w:r w:rsidRPr="00E102E4">
              <w:rPr>
                <w:rFonts w:ascii="Times New Roman" w:eastAsia="Times New Roman" w:hAnsi="Times New Roman" w:cs="Times New Roman"/>
                <w:b w:val="0"/>
                <w:i/>
              </w:rPr>
              <w:t>20/04/2019</w:t>
            </w:r>
          </w:p>
        </w:tc>
        <w:tc>
          <w:tcPr>
            <w:tcW w:w="1438" w:type="dxa"/>
            <w:shd w:val="clear" w:color="auto" w:fill="FFFFFF"/>
          </w:tcPr>
          <w:p w:rsidR="00BA13B8" w:rsidRPr="00E102E4" w:rsidRDefault="00A8269C">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0.1</w:t>
            </w:r>
          </w:p>
        </w:tc>
        <w:tc>
          <w:tcPr>
            <w:tcW w:w="3741" w:type="dxa"/>
            <w:shd w:val="clear" w:color="auto" w:fill="FFFFFF"/>
          </w:tcPr>
          <w:p w:rsidR="00BA13B8" w:rsidRPr="00E102E4" w:rsidRDefault="00A8269C" w:rsidP="00E102E4">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Tạo tài liệu</w:t>
            </w:r>
          </w:p>
        </w:tc>
        <w:tc>
          <w:tcPr>
            <w:tcW w:w="3494" w:type="dxa"/>
            <w:shd w:val="clear" w:color="auto" w:fill="FFFFFF"/>
          </w:tcPr>
          <w:p w:rsidR="00BA13B8" w:rsidRPr="00E102E4" w:rsidRDefault="00E102E4">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Tất cả các thành viên nhóm</w:t>
            </w:r>
          </w:p>
        </w:tc>
      </w:tr>
      <w:tr w:rsidR="00BA13B8" w:rsidTr="00E102E4">
        <w:trPr>
          <w:trHeight w:val="420"/>
        </w:trPr>
        <w:tc>
          <w:tcPr>
            <w:cnfStyle w:val="001000000000" w:firstRow="0" w:lastRow="0" w:firstColumn="1" w:lastColumn="0" w:oddVBand="0" w:evenVBand="0" w:oddHBand="0" w:evenHBand="0" w:firstRowFirstColumn="0" w:firstRowLastColumn="0" w:lastRowFirstColumn="0" w:lastRowLastColumn="0"/>
            <w:tcW w:w="1719" w:type="dxa"/>
            <w:shd w:val="clear" w:color="auto" w:fill="FFFFFF"/>
          </w:tcPr>
          <w:p w:rsidR="00BA13B8" w:rsidRPr="00E102E4" w:rsidRDefault="00E102E4">
            <w:pPr>
              <w:keepLines/>
              <w:widowControl w:val="0"/>
              <w:spacing w:after="120"/>
              <w:rPr>
                <w:rFonts w:ascii="Times New Roman" w:eastAsia="Times New Roman" w:hAnsi="Times New Roman" w:cs="Times New Roman"/>
                <w:i/>
              </w:rPr>
            </w:pPr>
            <w:r w:rsidRPr="00E102E4">
              <w:rPr>
                <w:rFonts w:ascii="Times New Roman" w:eastAsia="Times New Roman" w:hAnsi="Times New Roman" w:cs="Times New Roman"/>
                <w:b w:val="0"/>
                <w:i/>
              </w:rPr>
              <w:t>22/04</w:t>
            </w:r>
            <w:r w:rsidR="00A8269C" w:rsidRPr="00E102E4">
              <w:rPr>
                <w:rFonts w:ascii="Times New Roman" w:eastAsia="Times New Roman" w:hAnsi="Times New Roman" w:cs="Times New Roman"/>
                <w:b w:val="0"/>
                <w:i/>
              </w:rPr>
              <w:t>/2019</w:t>
            </w:r>
          </w:p>
        </w:tc>
        <w:tc>
          <w:tcPr>
            <w:tcW w:w="1438" w:type="dxa"/>
            <w:shd w:val="clear" w:color="auto" w:fill="FFFFFF"/>
          </w:tcPr>
          <w:p w:rsidR="00BA13B8" w:rsidRPr="00E102E4" w:rsidRDefault="00A8269C">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0.2</w:t>
            </w:r>
          </w:p>
        </w:tc>
        <w:tc>
          <w:tcPr>
            <w:tcW w:w="3741" w:type="dxa"/>
            <w:shd w:val="clear" w:color="auto" w:fill="FFFFFF"/>
          </w:tcPr>
          <w:p w:rsidR="00BA13B8" w:rsidRPr="00E102E4" w:rsidRDefault="00A8269C">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Xác định các yêu cầu chức năng</w:t>
            </w:r>
          </w:p>
        </w:tc>
        <w:tc>
          <w:tcPr>
            <w:tcW w:w="3494" w:type="dxa"/>
            <w:shd w:val="clear" w:color="auto" w:fill="FFFFFF"/>
          </w:tcPr>
          <w:p w:rsidR="00BA13B8" w:rsidRPr="00E102E4" w:rsidRDefault="00A8269C">
            <w:pPr>
              <w:keepLines/>
              <w:widowControl w:val="0"/>
              <w:spacing w:after="1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Tất cả thành viên trong nhóm</w:t>
            </w:r>
          </w:p>
        </w:tc>
      </w:tr>
      <w:tr w:rsidR="00BA13B8" w:rsidTr="00E102E4">
        <w:trPr>
          <w:trHeight w:val="406"/>
        </w:trPr>
        <w:tc>
          <w:tcPr>
            <w:cnfStyle w:val="001000000000" w:firstRow="0" w:lastRow="0" w:firstColumn="1" w:lastColumn="0" w:oddVBand="0" w:evenVBand="0" w:oddHBand="0" w:evenHBand="0" w:firstRowFirstColumn="0" w:firstRowLastColumn="0" w:lastRowFirstColumn="0" w:lastRowLastColumn="0"/>
            <w:tcW w:w="1719" w:type="dxa"/>
            <w:shd w:val="clear" w:color="auto" w:fill="FFFFFF"/>
          </w:tcPr>
          <w:p w:rsidR="00BA13B8" w:rsidRPr="00E102E4" w:rsidRDefault="00E102E4">
            <w:pPr>
              <w:keepLines/>
              <w:widowControl w:val="0"/>
              <w:spacing w:after="120"/>
              <w:rPr>
                <w:rFonts w:ascii="Times New Roman" w:eastAsia="Times New Roman" w:hAnsi="Times New Roman" w:cs="Times New Roman"/>
                <w:i/>
              </w:rPr>
            </w:pPr>
            <w:r w:rsidRPr="00E102E4">
              <w:rPr>
                <w:rFonts w:ascii="Times New Roman" w:eastAsia="Times New Roman" w:hAnsi="Times New Roman" w:cs="Times New Roman"/>
                <w:b w:val="0"/>
                <w:i/>
              </w:rPr>
              <w:t>24/04</w:t>
            </w:r>
            <w:r w:rsidR="00A8269C" w:rsidRPr="00E102E4">
              <w:rPr>
                <w:rFonts w:ascii="Times New Roman" w:eastAsia="Times New Roman" w:hAnsi="Times New Roman" w:cs="Times New Roman"/>
                <w:b w:val="0"/>
                <w:i/>
              </w:rPr>
              <w:t>/2019</w:t>
            </w:r>
          </w:p>
        </w:tc>
        <w:tc>
          <w:tcPr>
            <w:tcW w:w="1438" w:type="dxa"/>
            <w:shd w:val="clear" w:color="auto" w:fill="FFFFFF"/>
          </w:tcPr>
          <w:p w:rsidR="00BA13B8" w:rsidRPr="00E102E4" w:rsidRDefault="00A8269C">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0.3</w:t>
            </w:r>
          </w:p>
        </w:tc>
        <w:tc>
          <w:tcPr>
            <w:tcW w:w="3741" w:type="dxa"/>
            <w:shd w:val="clear" w:color="auto" w:fill="FFFFFF"/>
          </w:tcPr>
          <w:p w:rsidR="00BA13B8" w:rsidRPr="00E102E4" w:rsidRDefault="00E102E4">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Thiết kế các mô hình cần thiết</w:t>
            </w:r>
          </w:p>
        </w:tc>
        <w:tc>
          <w:tcPr>
            <w:tcW w:w="3494" w:type="dxa"/>
            <w:shd w:val="clear" w:color="auto" w:fill="FFFFFF"/>
          </w:tcPr>
          <w:p w:rsidR="00BA13B8" w:rsidRPr="00E102E4" w:rsidRDefault="00F94FA6">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Pr>
                <w:rFonts w:ascii="Times New Roman" w:eastAsia="Times New Roman" w:hAnsi="Times New Roman" w:cs="Times New Roman"/>
                <w:i/>
              </w:rPr>
              <w:t>Lê Tuấn Kiệt</w:t>
            </w:r>
            <w:r>
              <w:rPr>
                <w:rFonts w:ascii="Times New Roman" w:eastAsia="Times New Roman" w:hAnsi="Times New Roman" w:cs="Times New Roman"/>
                <w:i/>
              </w:rPr>
              <w:br/>
              <w:t>Nguyễn Thanh Tùng</w:t>
            </w:r>
          </w:p>
        </w:tc>
      </w:tr>
      <w:tr w:rsidR="00BA13B8" w:rsidTr="00E102E4">
        <w:trPr>
          <w:trHeight w:val="406"/>
        </w:trPr>
        <w:tc>
          <w:tcPr>
            <w:cnfStyle w:val="001000000000" w:firstRow="0" w:lastRow="0" w:firstColumn="1" w:lastColumn="0" w:oddVBand="0" w:evenVBand="0" w:oddHBand="0" w:evenHBand="0" w:firstRowFirstColumn="0" w:firstRowLastColumn="0" w:lastRowFirstColumn="0" w:lastRowLastColumn="0"/>
            <w:tcW w:w="1719" w:type="dxa"/>
            <w:shd w:val="clear" w:color="auto" w:fill="FFFFFF"/>
          </w:tcPr>
          <w:p w:rsidR="00BA13B8" w:rsidRPr="00E102E4" w:rsidRDefault="00E102E4">
            <w:pPr>
              <w:keepLines/>
              <w:widowControl w:val="0"/>
              <w:spacing w:after="120"/>
              <w:rPr>
                <w:rFonts w:ascii="Times New Roman" w:eastAsia="Times New Roman" w:hAnsi="Times New Roman" w:cs="Times New Roman"/>
                <w:b w:val="0"/>
                <w:i/>
              </w:rPr>
            </w:pPr>
            <w:r w:rsidRPr="00E102E4">
              <w:rPr>
                <w:rFonts w:ascii="Times New Roman" w:eastAsia="Times New Roman" w:hAnsi="Times New Roman" w:cs="Times New Roman"/>
                <w:b w:val="0"/>
                <w:i/>
              </w:rPr>
              <w:t>26/04/2019</w:t>
            </w:r>
          </w:p>
        </w:tc>
        <w:tc>
          <w:tcPr>
            <w:tcW w:w="1438" w:type="dxa"/>
            <w:shd w:val="clear" w:color="auto" w:fill="FFFFFF"/>
          </w:tcPr>
          <w:p w:rsidR="00BA13B8" w:rsidRPr="00E102E4" w:rsidRDefault="00E102E4">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0.4</w:t>
            </w:r>
          </w:p>
        </w:tc>
        <w:tc>
          <w:tcPr>
            <w:tcW w:w="3741" w:type="dxa"/>
            <w:shd w:val="clear" w:color="auto" w:fill="FFFFFF"/>
          </w:tcPr>
          <w:p w:rsidR="00BA13B8" w:rsidRPr="00E102E4" w:rsidRDefault="00E102E4">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Hiện thực (viết code)</w:t>
            </w:r>
          </w:p>
        </w:tc>
        <w:tc>
          <w:tcPr>
            <w:tcW w:w="3494" w:type="dxa"/>
            <w:shd w:val="clear" w:color="auto" w:fill="FFFFFF"/>
          </w:tcPr>
          <w:p w:rsidR="00BA13B8" w:rsidRPr="00E102E4" w:rsidRDefault="00F94FA6">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Pr>
                <w:rFonts w:ascii="Times New Roman" w:eastAsia="Times New Roman" w:hAnsi="Times New Roman" w:cs="Times New Roman"/>
                <w:i/>
              </w:rPr>
              <w:t>Lê Anh Tú</w:t>
            </w:r>
          </w:p>
        </w:tc>
      </w:tr>
      <w:tr w:rsidR="00BA13B8" w:rsidTr="00E102E4">
        <w:trPr>
          <w:trHeight w:val="715"/>
        </w:trPr>
        <w:tc>
          <w:tcPr>
            <w:cnfStyle w:val="001000000000" w:firstRow="0" w:lastRow="0" w:firstColumn="1" w:lastColumn="0" w:oddVBand="0" w:evenVBand="0" w:oddHBand="0" w:evenHBand="0" w:firstRowFirstColumn="0" w:firstRowLastColumn="0" w:lastRowFirstColumn="0" w:lastRowLastColumn="0"/>
            <w:tcW w:w="1719" w:type="dxa"/>
            <w:shd w:val="clear" w:color="auto" w:fill="FFFFFF"/>
          </w:tcPr>
          <w:p w:rsidR="00BA13B8" w:rsidRPr="00E102E4" w:rsidRDefault="00E102E4">
            <w:pPr>
              <w:keepLines/>
              <w:widowControl w:val="0"/>
              <w:spacing w:after="120"/>
              <w:rPr>
                <w:rFonts w:ascii="Times New Roman" w:eastAsia="Times New Roman" w:hAnsi="Times New Roman" w:cs="Times New Roman"/>
                <w:b w:val="0"/>
                <w:i/>
              </w:rPr>
            </w:pPr>
            <w:r w:rsidRPr="00E102E4">
              <w:rPr>
                <w:rFonts w:ascii="Times New Roman" w:eastAsia="Times New Roman" w:hAnsi="Times New Roman" w:cs="Times New Roman"/>
                <w:b w:val="0"/>
                <w:i/>
              </w:rPr>
              <w:t>28/04/2019</w:t>
            </w:r>
          </w:p>
        </w:tc>
        <w:tc>
          <w:tcPr>
            <w:tcW w:w="1438" w:type="dxa"/>
            <w:shd w:val="clear" w:color="auto" w:fill="FFFFFF"/>
          </w:tcPr>
          <w:p w:rsidR="00BA13B8" w:rsidRPr="00E102E4" w:rsidRDefault="00E102E4">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0.5</w:t>
            </w:r>
          </w:p>
        </w:tc>
        <w:tc>
          <w:tcPr>
            <w:tcW w:w="3741" w:type="dxa"/>
            <w:shd w:val="clear" w:color="auto" w:fill="FFFFFF"/>
          </w:tcPr>
          <w:p w:rsidR="00BA13B8" w:rsidRPr="00E102E4" w:rsidRDefault="00E102E4">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Tiếp tục hiện thực và chỉnh sửa lại tài liệu cho phù hợp</w:t>
            </w:r>
          </w:p>
        </w:tc>
        <w:tc>
          <w:tcPr>
            <w:tcW w:w="3494" w:type="dxa"/>
            <w:shd w:val="clear" w:color="auto" w:fill="FFFFFF"/>
          </w:tcPr>
          <w:p w:rsidR="00BA13B8" w:rsidRPr="00E102E4" w:rsidRDefault="00E102E4">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Tất cả các thành viên nhóm</w:t>
            </w:r>
          </w:p>
        </w:tc>
      </w:tr>
      <w:tr w:rsidR="00BA13B8" w:rsidTr="00E102E4">
        <w:trPr>
          <w:trHeight w:val="406"/>
        </w:trPr>
        <w:tc>
          <w:tcPr>
            <w:cnfStyle w:val="001000000000" w:firstRow="0" w:lastRow="0" w:firstColumn="1" w:lastColumn="0" w:oddVBand="0" w:evenVBand="0" w:oddHBand="0" w:evenHBand="0" w:firstRowFirstColumn="0" w:firstRowLastColumn="0" w:lastRowFirstColumn="0" w:lastRowLastColumn="0"/>
            <w:tcW w:w="1719" w:type="dxa"/>
            <w:shd w:val="clear" w:color="auto" w:fill="FFFFFF"/>
          </w:tcPr>
          <w:p w:rsidR="00BA13B8" w:rsidRPr="00E102E4" w:rsidRDefault="00E102E4">
            <w:pPr>
              <w:keepLines/>
              <w:widowControl w:val="0"/>
              <w:spacing w:after="120"/>
              <w:rPr>
                <w:rFonts w:ascii="Times New Roman" w:eastAsia="Times New Roman" w:hAnsi="Times New Roman" w:cs="Times New Roman"/>
                <w:b w:val="0"/>
                <w:i/>
              </w:rPr>
            </w:pPr>
            <w:r w:rsidRPr="00E102E4">
              <w:rPr>
                <w:rFonts w:ascii="Times New Roman" w:eastAsia="Times New Roman" w:hAnsi="Times New Roman" w:cs="Times New Roman"/>
                <w:b w:val="0"/>
                <w:i/>
              </w:rPr>
              <w:t>30/04/2019</w:t>
            </w:r>
          </w:p>
        </w:tc>
        <w:tc>
          <w:tcPr>
            <w:tcW w:w="1438" w:type="dxa"/>
            <w:shd w:val="clear" w:color="auto" w:fill="FFFFFF"/>
          </w:tcPr>
          <w:p w:rsidR="00BA13B8" w:rsidRPr="00E102E4" w:rsidRDefault="00E102E4">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1.0</w:t>
            </w:r>
          </w:p>
        </w:tc>
        <w:tc>
          <w:tcPr>
            <w:tcW w:w="3741" w:type="dxa"/>
            <w:shd w:val="clear" w:color="auto" w:fill="FFFFFF"/>
          </w:tcPr>
          <w:p w:rsidR="00BA13B8" w:rsidRPr="00E102E4" w:rsidRDefault="00E102E4">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Hoàn thành phần code và tài liệu nộp cho giáo viên.</w:t>
            </w:r>
          </w:p>
        </w:tc>
        <w:tc>
          <w:tcPr>
            <w:tcW w:w="3494" w:type="dxa"/>
            <w:shd w:val="clear" w:color="auto" w:fill="FFFFFF"/>
          </w:tcPr>
          <w:p w:rsidR="00BA13B8" w:rsidRPr="00E102E4" w:rsidRDefault="00E102E4">
            <w:pPr>
              <w:keepLines/>
              <w:widowControl w:val="0"/>
              <w:spacing w:after="1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rPr>
            </w:pPr>
            <w:r w:rsidRPr="00E102E4">
              <w:rPr>
                <w:rFonts w:ascii="Times New Roman" w:eastAsia="Times New Roman" w:hAnsi="Times New Roman" w:cs="Times New Roman"/>
                <w:i/>
              </w:rPr>
              <w:t>Tất cả các thành viên nhóm</w:t>
            </w:r>
          </w:p>
        </w:tc>
      </w:tr>
    </w:tbl>
    <w:p w:rsidR="00BA13B8" w:rsidRDefault="00BA13B8"/>
    <w:p w:rsidR="00BA13B8" w:rsidRDefault="00BA13B8"/>
    <w:p w:rsidR="00BA13B8" w:rsidRDefault="00A8269C">
      <w:r>
        <w:br w:type="page"/>
      </w:r>
    </w:p>
    <w:p w:rsidR="00BA13B8" w:rsidRDefault="00BA13B8">
      <w:pPr>
        <w:spacing w:after="120" w:line="240" w:lineRule="auto"/>
      </w:pPr>
    </w:p>
    <w:p w:rsidR="00BA13B8" w:rsidRDefault="00A8269C">
      <w:pPr>
        <w:keepNext/>
        <w:keepLines/>
        <w:spacing w:after="120" w:line="240" w:lineRule="auto"/>
        <w:jc w:val="center"/>
        <w:rPr>
          <w:rFonts w:ascii="Times New Roman" w:eastAsia="Times New Roman" w:hAnsi="Times New Roman" w:cs="Times New Roman"/>
          <w:b/>
          <w:color w:val="000000"/>
        </w:rPr>
      </w:pPr>
      <w:bookmarkStart w:id="1" w:name="_30j0zll" w:colFirst="0" w:colLast="0"/>
      <w:bookmarkEnd w:id="1"/>
      <w:r>
        <w:rPr>
          <w:rFonts w:ascii="Times New Roman" w:eastAsia="Times New Roman" w:hAnsi="Times New Roman" w:cs="Times New Roman"/>
          <w:b/>
          <w:color w:val="000000"/>
        </w:rPr>
        <w:t>MỤC LỤC</w:t>
      </w:r>
    </w:p>
    <w:p w:rsidR="00BA13B8" w:rsidRDefault="00BA13B8">
      <w:pPr>
        <w:spacing w:after="120" w:line="240" w:lineRule="auto"/>
      </w:pPr>
    </w:p>
    <w:sdt>
      <w:sdtPr>
        <w:id w:val="433634590"/>
        <w:docPartObj>
          <w:docPartGallery w:val="Table of Contents"/>
          <w:docPartUnique/>
        </w:docPartObj>
      </w:sdtPr>
      <w:sdtEndPr/>
      <w:sdtContent>
        <w:p w:rsidR="00BA13B8" w:rsidRDefault="00A8269C">
          <w:pPr>
            <w:tabs>
              <w:tab w:val="left" w:pos="440"/>
              <w:tab w:val="right" w:pos="10245"/>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rFonts w:ascii="Times New Roman" w:eastAsia="Times New Roman" w:hAnsi="Times New Roman" w:cs="Times New Roman"/>
                <w:b/>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Times New Roman" w:eastAsia="Times New Roman" w:hAnsi="Times New Roman" w:cs="Times New Roman"/>
              <w:b/>
              <w:color w:val="000000"/>
            </w:rPr>
            <w:t>GIỚI THIỆU</w:t>
          </w:r>
          <w:r>
            <w:rPr>
              <w:rFonts w:ascii="Times New Roman" w:eastAsia="Times New Roman" w:hAnsi="Times New Roman" w:cs="Times New Roman"/>
              <w:color w:val="000000"/>
            </w:rPr>
            <w:tab/>
            <w:t>3</w:t>
          </w:r>
          <w:r>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3znysh7">
            <w:r w:rsidR="00A8269C">
              <w:rPr>
                <w:rFonts w:ascii="Times New Roman" w:eastAsia="Times New Roman" w:hAnsi="Times New Roman" w:cs="Times New Roman"/>
                <w:color w:val="000000"/>
              </w:rPr>
              <w:t>1.1</w:t>
            </w:r>
          </w:hyperlink>
          <w:hyperlink w:anchor="_3znysh7">
            <w:r w:rsidR="00A8269C">
              <w:rPr>
                <w:rFonts w:ascii="Calibri" w:eastAsia="Calibri" w:hAnsi="Calibri" w:cs="Calibri"/>
                <w:color w:val="000000"/>
                <w:sz w:val="22"/>
                <w:szCs w:val="22"/>
              </w:rPr>
              <w:tab/>
            </w:r>
          </w:hyperlink>
          <w:r w:rsidR="00A8269C">
            <w:fldChar w:fldCharType="begin"/>
          </w:r>
          <w:r w:rsidR="00A8269C">
            <w:instrText xml:space="preserve"> PAGEREF _3znysh7 \h </w:instrText>
          </w:r>
          <w:r w:rsidR="00A8269C">
            <w:fldChar w:fldCharType="separate"/>
          </w:r>
          <w:r w:rsidR="00A8269C">
            <w:rPr>
              <w:rFonts w:ascii="Times New Roman" w:eastAsia="Times New Roman" w:hAnsi="Times New Roman" w:cs="Times New Roman"/>
              <w:color w:val="000000"/>
            </w:rPr>
            <w:t>Tổng quan</w:t>
          </w:r>
          <w:r w:rsidR="00A8269C">
            <w:rPr>
              <w:rFonts w:ascii="Times New Roman" w:eastAsia="Times New Roman" w:hAnsi="Times New Roman" w:cs="Times New Roman"/>
              <w:color w:val="000000"/>
            </w:rPr>
            <w:tab/>
            <w:t>3</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2et92p0">
            <w:r w:rsidR="00A8269C">
              <w:rPr>
                <w:rFonts w:ascii="Times New Roman" w:eastAsia="Times New Roman" w:hAnsi="Times New Roman" w:cs="Times New Roman"/>
                <w:color w:val="000000"/>
              </w:rPr>
              <w:t>1.2</w:t>
            </w:r>
          </w:hyperlink>
          <w:hyperlink w:anchor="_2et92p0">
            <w:r w:rsidR="00A8269C">
              <w:rPr>
                <w:rFonts w:ascii="Calibri" w:eastAsia="Calibri" w:hAnsi="Calibri" w:cs="Calibri"/>
                <w:color w:val="000000"/>
                <w:sz w:val="22"/>
                <w:szCs w:val="22"/>
              </w:rPr>
              <w:tab/>
            </w:r>
          </w:hyperlink>
          <w:r w:rsidR="00A8269C">
            <w:fldChar w:fldCharType="begin"/>
          </w:r>
          <w:r w:rsidR="00A8269C">
            <w:instrText xml:space="preserve"> PAGEREF _2et92p0 \h </w:instrText>
          </w:r>
          <w:r w:rsidR="00A8269C">
            <w:fldChar w:fldCharType="separate"/>
          </w:r>
          <w:r w:rsidR="00A8269C">
            <w:rPr>
              <w:rFonts w:ascii="Times New Roman" w:eastAsia="Times New Roman" w:hAnsi="Times New Roman" w:cs="Times New Roman"/>
              <w:color w:val="000000"/>
            </w:rPr>
            <w:t>Mục tiêu</w:t>
          </w:r>
          <w:r w:rsidR="00A8269C">
            <w:rPr>
              <w:rFonts w:ascii="Times New Roman" w:eastAsia="Times New Roman" w:hAnsi="Times New Roman" w:cs="Times New Roman"/>
              <w:color w:val="000000"/>
            </w:rPr>
            <w:tab/>
            <w:t>3</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tyjcwt">
            <w:r w:rsidR="00A8269C">
              <w:rPr>
                <w:rFonts w:ascii="Times New Roman" w:eastAsia="Times New Roman" w:hAnsi="Times New Roman" w:cs="Times New Roman"/>
                <w:color w:val="000000"/>
              </w:rPr>
              <w:t>1.3</w:t>
            </w:r>
          </w:hyperlink>
          <w:hyperlink w:anchor="_tyjcwt">
            <w:r w:rsidR="00A8269C">
              <w:rPr>
                <w:rFonts w:ascii="Calibri" w:eastAsia="Calibri" w:hAnsi="Calibri" w:cs="Calibri"/>
                <w:color w:val="000000"/>
                <w:sz w:val="22"/>
                <w:szCs w:val="22"/>
              </w:rPr>
              <w:tab/>
            </w:r>
          </w:hyperlink>
          <w:r w:rsidR="00A8269C">
            <w:fldChar w:fldCharType="begin"/>
          </w:r>
          <w:r w:rsidR="00A8269C">
            <w:instrText xml:space="preserve"> PAGEREF _tyjcwt \h </w:instrText>
          </w:r>
          <w:r w:rsidR="00A8269C">
            <w:fldChar w:fldCharType="separate"/>
          </w:r>
          <w:r w:rsidR="00A8269C">
            <w:rPr>
              <w:rFonts w:ascii="Times New Roman" w:eastAsia="Times New Roman" w:hAnsi="Times New Roman" w:cs="Times New Roman"/>
              <w:color w:val="000000"/>
            </w:rPr>
            <w:t>Phạm vi</w:t>
          </w:r>
          <w:r w:rsidR="00A8269C">
            <w:rPr>
              <w:rFonts w:ascii="Times New Roman" w:eastAsia="Times New Roman" w:hAnsi="Times New Roman" w:cs="Times New Roman"/>
              <w:color w:val="000000"/>
            </w:rPr>
            <w:tab/>
            <w:t>3</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3dy6vkm">
            <w:r w:rsidR="00A8269C">
              <w:rPr>
                <w:rFonts w:ascii="Times New Roman" w:eastAsia="Times New Roman" w:hAnsi="Times New Roman" w:cs="Times New Roman"/>
                <w:color w:val="000000"/>
              </w:rPr>
              <w:t>1.4</w:t>
            </w:r>
          </w:hyperlink>
          <w:hyperlink w:anchor="_3dy6vkm">
            <w:r w:rsidR="00A8269C">
              <w:rPr>
                <w:rFonts w:ascii="Calibri" w:eastAsia="Calibri" w:hAnsi="Calibri" w:cs="Calibri"/>
                <w:color w:val="000000"/>
                <w:sz w:val="22"/>
                <w:szCs w:val="22"/>
              </w:rPr>
              <w:tab/>
            </w:r>
          </w:hyperlink>
          <w:r w:rsidR="00A8269C">
            <w:fldChar w:fldCharType="begin"/>
          </w:r>
          <w:r w:rsidR="00A8269C">
            <w:instrText xml:space="preserve"> PAGEREF _3dy6vkm \h </w:instrText>
          </w:r>
          <w:r w:rsidR="00A8269C">
            <w:fldChar w:fldCharType="separate"/>
          </w:r>
          <w:r w:rsidR="00A8269C">
            <w:rPr>
              <w:rFonts w:ascii="Times New Roman" w:eastAsia="Times New Roman" w:hAnsi="Times New Roman" w:cs="Times New Roman"/>
              <w:color w:val="000000"/>
            </w:rPr>
            <w:t>Các định nghĩa, thuật ngữ, từ viết tắt</w:t>
          </w:r>
          <w:r w:rsidR="00A8269C">
            <w:rPr>
              <w:rFonts w:ascii="Times New Roman" w:eastAsia="Times New Roman" w:hAnsi="Times New Roman" w:cs="Times New Roman"/>
              <w:color w:val="000000"/>
            </w:rPr>
            <w:tab/>
            <w:t>3</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4d34og8">
            <w:r w:rsidR="00A8269C">
              <w:rPr>
                <w:rFonts w:ascii="Times New Roman" w:eastAsia="Times New Roman" w:hAnsi="Times New Roman" w:cs="Times New Roman"/>
                <w:color w:val="000000"/>
              </w:rPr>
              <w:t>1.5</w:t>
            </w:r>
          </w:hyperlink>
          <w:hyperlink w:anchor="_4d34og8">
            <w:r w:rsidR="00A8269C">
              <w:rPr>
                <w:rFonts w:ascii="Calibri" w:eastAsia="Calibri" w:hAnsi="Calibri" w:cs="Calibri"/>
                <w:color w:val="000000"/>
                <w:sz w:val="22"/>
                <w:szCs w:val="22"/>
              </w:rPr>
              <w:tab/>
            </w:r>
          </w:hyperlink>
          <w:r w:rsidR="00A8269C">
            <w:fldChar w:fldCharType="begin"/>
          </w:r>
          <w:r w:rsidR="00A8269C">
            <w:instrText xml:space="preserve"> PAGEREF _4d34og8 \h </w:instrText>
          </w:r>
          <w:r w:rsidR="00A8269C">
            <w:fldChar w:fldCharType="separate"/>
          </w:r>
          <w:r w:rsidR="00A8269C">
            <w:rPr>
              <w:rFonts w:ascii="Times New Roman" w:eastAsia="Times New Roman" w:hAnsi="Times New Roman" w:cs="Times New Roman"/>
              <w:color w:val="000000"/>
            </w:rPr>
            <w:t>Tài liệu tham khảo</w:t>
          </w:r>
          <w:r w:rsidR="00A8269C">
            <w:rPr>
              <w:rFonts w:ascii="Times New Roman" w:eastAsia="Times New Roman" w:hAnsi="Times New Roman" w:cs="Times New Roman"/>
              <w:color w:val="000000"/>
            </w:rPr>
            <w:tab/>
            <w:t>3</w:t>
          </w:r>
          <w:r w:rsidR="00A8269C">
            <w:fldChar w:fldCharType="end"/>
          </w:r>
        </w:p>
        <w:p w:rsidR="00BA13B8" w:rsidRDefault="00AF66DB">
          <w:pPr>
            <w:tabs>
              <w:tab w:val="left" w:pos="440"/>
              <w:tab w:val="right" w:pos="10245"/>
            </w:tabs>
            <w:spacing w:after="100"/>
            <w:rPr>
              <w:rFonts w:ascii="Calibri" w:eastAsia="Calibri" w:hAnsi="Calibri" w:cs="Calibri"/>
              <w:color w:val="000000"/>
              <w:sz w:val="22"/>
              <w:szCs w:val="22"/>
            </w:rPr>
          </w:pPr>
          <w:hyperlink w:anchor="_2s8eyo1">
            <w:r w:rsidR="00A8269C">
              <w:rPr>
                <w:rFonts w:ascii="Times New Roman" w:eastAsia="Times New Roman" w:hAnsi="Times New Roman" w:cs="Times New Roman"/>
                <w:b/>
                <w:color w:val="000000"/>
              </w:rPr>
              <w:t>2.</w:t>
            </w:r>
          </w:hyperlink>
          <w:hyperlink w:anchor="_2s8eyo1">
            <w:r w:rsidR="00A8269C">
              <w:rPr>
                <w:rFonts w:ascii="Calibri" w:eastAsia="Calibri" w:hAnsi="Calibri" w:cs="Calibri"/>
                <w:color w:val="000000"/>
                <w:sz w:val="22"/>
                <w:szCs w:val="22"/>
              </w:rPr>
              <w:tab/>
            </w:r>
          </w:hyperlink>
          <w:r w:rsidR="00A8269C">
            <w:fldChar w:fldCharType="begin"/>
          </w:r>
          <w:r w:rsidR="00A8269C">
            <w:instrText xml:space="preserve"> PAGEREF _2s8eyo1 \h </w:instrText>
          </w:r>
          <w:r w:rsidR="00A8269C">
            <w:fldChar w:fldCharType="separate"/>
          </w:r>
          <w:r w:rsidR="00A8269C">
            <w:rPr>
              <w:rFonts w:ascii="Times New Roman" w:eastAsia="Times New Roman" w:hAnsi="Times New Roman" w:cs="Times New Roman"/>
              <w:b/>
              <w:color w:val="000000"/>
            </w:rPr>
            <w:t>CÁC RÀNG BUỘC ĐÁNH GIÁ CHẤT LƯỢNG KIẾN TRÚC PHẦN MỀM</w:t>
          </w:r>
          <w:r w:rsidR="00A8269C">
            <w:rPr>
              <w:rFonts w:ascii="Times New Roman" w:eastAsia="Times New Roman" w:hAnsi="Times New Roman" w:cs="Times New Roman"/>
              <w:color w:val="000000"/>
            </w:rPr>
            <w:tab/>
            <w:t>4</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17dp8vu">
            <w:r w:rsidR="00A8269C">
              <w:rPr>
                <w:rFonts w:ascii="Times New Roman" w:eastAsia="Times New Roman" w:hAnsi="Times New Roman" w:cs="Times New Roman"/>
                <w:color w:val="000000"/>
              </w:rPr>
              <w:t>2.1</w:t>
            </w:r>
          </w:hyperlink>
          <w:hyperlink w:anchor="_17dp8vu">
            <w:r w:rsidR="00A8269C">
              <w:rPr>
                <w:rFonts w:ascii="Calibri" w:eastAsia="Calibri" w:hAnsi="Calibri" w:cs="Calibri"/>
                <w:color w:val="000000"/>
                <w:sz w:val="22"/>
                <w:szCs w:val="22"/>
              </w:rPr>
              <w:tab/>
            </w:r>
          </w:hyperlink>
          <w:r w:rsidR="00A8269C">
            <w:fldChar w:fldCharType="begin"/>
          </w:r>
          <w:r w:rsidR="00A8269C">
            <w:instrText xml:space="preserve"> PAGEREF _17dp8vu \h </w:instrText>
          </w:r>
          <w:r w:rsidR="00A8269C">
            <w:fldChar w:fldCharType="separate"/>
          </w:r>
          <w:r w:rsidR="00A8269C">
            <w:rPr>
              <w:rFonts w:ascii="Times New Roman" w:eastAsia="Times New Roman" w:hAnsi="Times New Roman" w:cs="Times New Roman"/>
              <w:color w:val="000000"/>
            </w:rPr>
            <w:t>Nền tảng kỹ thuật</w:t>
          </w:r>
          <w:r w:rsidR="00A8269C">
            <w:rPr>
              <w:rFonts w:ascii="Times New Roman" w:eastAsia="Times New Roman" w:hAnsi="Times New Roman" w:cs="Times New Roman"/>
              <w:color w:val="000000"/>
            </w:rPr>
            <w:tab/>
            <w:t>4</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3rdcrjn">
            <w:r w:rsidR="00A8269C">
              <w:rPr>
                <w:rFonts w:ascii="Times New Roman" w:eastAsia="Times New Roman" w:hAnsi="Times New Roman" w:cs="Times New Roman"/>
                <w:color w:val="000000"/>
              </w:rPr>
              <w:t>2.2</w:t>
            </w:r>
          </w:hyperlink>
          <w:hyperlink w:anchor="_3rdcrjn">
            <w:r w:rsidR="00A8269C">
              <w:rPr>
                <w:rFonts w:ascii="Calibri" w:eastAsia="Calibri" w:hAnsi="Calibri" w:cs="Calibri"/>
                <w:color w:val="000000"/>
                <w:sz w:val="22"/>
                <w:szCs w:val="22"/>
              </w:rPr>
              <w:tab/>
            </w:r>
          </w:hyperlink>
          <w:r w:rsidR="00A8269C">
            <w:fldChar w:fldCharType="begin"/>
          </w:r>
          <w:r w:rsidR="00A8269C">
            <w:instrText xml:space="preserve"> PAGEREF _3rdcrjn \h </w:instrText>
          </w:r>
          <w:r w:rsidR="00A8269C">
            <w:fldChar w:fldCharType="separate"/>
          </w:r>
          <w:r w:rsidR="00A8269C">
            <w:rPr>
              <w:rFonts w:ascii="Times New Roman" w:eastAsia="Times New Roman" w:hAnsi="Times New Roman" w:cs="Times New Roman"/>
              <w:color w:val="000000"/>
            </w:rPr>
            <w:t>Bảo mật</w:t>
          </w:r>
          <w:r w:rsidR="00A8269C">
            <w:rPr>
              <w:rFonts w:ascii="Times New Roman" w:eastAsia="Times New Roman" w:hAnsi="Times New Roman" w:cs="Times New Roman"/>
              <w:color w:val="000000"/>
            </w:rPr>
            <w:tab/>
            <w:t>4</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26in1rg">
            <w:r w:rsidR="00A8269C">
              <w:rPr>
                <w:rFonts w:ascii="Times New Roman" w:eastAsia="Times New Roman" w:hAnsi="Times New Roman" w:cs="Times New Roman"/>
                <w:color w:val="000000"/>
              </w:rPr>
              <w:t>2.3</w:t>
            </w:r>
          </w:hyperlink>
          <w:hyperlink w:anchor="_26in1rg">
            <w:r w:rsidR="00A8269C">
              <w:rPr>
                <w:rFonts w:ascii="Calibri" w:eastAsia="Calibri" w:hAnsi="Calibri" w:cs="Calibri"/>
                <w:color w:val="000000"/>
                <w:sz w:val="22"/>
                <w:szCs w:val="22"/>
              </w:rPr>
              <w:tab/>
            </w:r>
          </w:hyperlink>
          <w:r w:rsidR="00A8269C">
            <w:fldChar w:fldCharType="begin"/>
          </w:r>
          <w:r w:rsidR="00A8269C">
            <w:instrText xml:space="preserve"> PAGEREF _26in1rg \h </w:instrText>
          </w:r>
          <w:r w:rsidR="00A8269C">
            <w:fldChar w:fldCharType="separate"/>
          </w:r>
          <w:r w:rsidR="00A8269C">
            <w:rPr>
              <w:rFonts w:ascii="Times New Roman" w:eastAsia="Times New Roman" w:hAnsi="Times New Roman" w:cs="Times New Roman"/>
              <w:color w:val="000000"/>
            </w:rPr>
            <w:t>Độ tin cậy/Tính sẵn sàng (Reliability/Availability)</w:t>
          </w:r>
          <w:r w:rsidR="00A8269C">
            <w:rPr>
              <w:rFonts w:ascii="Times New Roman" w:eastAsia="Times New Roman" w:hAnsi="Times New Roman" w:cs="Times New Roman"/>
              <w:color w:val="000000"/>
            </w:rPr>
            <w:tab/>
            <w:t>4</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lnxbz9">
            <w:r w:rsidR="00A8269C">
              <w:rPr>
                <w:rFonts w:ascii="Times New Roman" w:eastAsia="Times New Roman" w:hAnsi="Times New Roman" w:cs="Times New Roman"/>
                <w:color w:val="000000"/>
              </w:rPr>
              <w:t>2.4</w:t>
            </w:r>
          </w:hyperlink>
          <w:hyperlink w:anchor="_lnxbz9">
            <w:r w:rsidR="00A8269C">
              <w:rPr>
                <w:rFonts w:ascii="Calibri" w:eastAsia="Calibri" w:hAnsi="Calibri" w:cs="Calibri"/>
                <w:color w:val="000000"/>
                <w:sz w:val="22"/>
                <w:szCs w:val="22"/>
              </w:rPr>
              <w:tab/>
            </w:r>
          </w:hyperlink>
          <w:r w:rsidR="00A8269C">
            <w:fldChar w:fldCharType="begin"/>
          </w:r>
          <w:r w:rsidR="00A8269C">
            <w:instrText xml:space="preserve"> PAGEREF _lnxbz9 \h </w:instrText>
          </w:r>
          <w:r w:rsidR="00A8269C">
            <w:fldChar w:fldCharType="separate"/>
          </w:r>
          <w:r w:rsidR="00A8269C">
            <w:rPr>
              <w:rFonts w:ascii="Times New Roman" w:eastAsia="Times New Roman" w:hAnsi="Times New Roman" w:cs="Times New Roman"/>
              <w:color w:val="000000"/>
            </w:rPr>
            <w:t>Toàn vẹn dữ liệu (Data Persistence)</w:t>
          </w:r>
          <w:r w:rsidR="00A8269C">
            <w:rPr>
              <w:rFonts w:ascii="Times New Roman" w:eastAsia="Times New Roman" w:hAnsi="Times New Roman" w:cs="Times New Roman"/>
              <w:color w:val="000000"/>
            </w:rPr>
            <w:tab/>
            <w:t>4</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35nkun2">
            <w:r w:rsidR="00A8269C">
              <w:rPr>
                <w:rFonts w:ascii="Times New Roman" w:eastAsia="Times New Roman" w:hAnsi="Times New Roman" w:cs="Times New Roman"/>
                <w:color w:val="000000"/>
              </w:rPr>
              <w:t>2.5</w:t>
            </w:r>
          </w:hyperlink>
          <w:hyperlink w:anchor="_35nkun2">
            <w:r w:rsidR="00A8269C">
              <w:rPr>
                <w:rFonts w:ascii="Calibri" w:eastAsia="Calibri" w:hAnsi="Calibri" w:cs="Calibri"/>
                <w:color w:val="000000"/>
                <w:sz w:val="22"/>
                <w:szCs w:val="22"/>
              </w:rPr>
              <w:tab/>
            </w:r>
          </w:hyperlink>
          <w:r w:rsidR="00A8269C">
            <w:fldChar w:fldCharType="begin"/>
          </w:r>
          <w:r w:rsidR="00A8269C">
            <w:instrText xml:space="preserve"> PAGEREF _35nkun2 \h </w:instrText>
          </w:r>
          <w:r w:rsidR="00A8269C">
            <w:fldChar w:fldCharType="separate"/>
          </w:r>
          <w:r w:rsidR="00A8269C">
            <w:rPr>
              <w:rFonts w:ascii="Times New Roman" w:eastAsia="Times New Roman" w:hAnsi="Times New Roman" w:cs="Times New Roman"/>
              <w:color w:val="000000"/>
            </w:rPr>
            <w:t>Các công cụ phát triển kiến trúc</w:t>
          </w:r>
          <w:r w:rsidR="00A8269C">
            <w:rPr>
              <w:rFonts w:ascii="Times New Roman" w:eastAsia="Times New Roman" w:hAnsi="Times New Roman" w:cs="Times New Roman"/>
              <w:color w:val="000000"/>
            </w:rPr>
            <w:tab/>
            <w:t>4</w:t>
          </w:r>
          <w:r w:rsidR="00A8269C">
            <w:fldChar w:fldCharType="end"/>
          </w:r>
        </w:p>
        <w:p w:rsidR="00BA13B8" w:rsidRDefault="00AF66DB">
          <w:pPr>
            <w:tabs>
              <w:tab w:val="left" w:pos="440"/>
              <w:tab w:val="right" w:pos="10245"/>
            </w:tabs>
            <w:spacing w:after="100"/>
            <w:rPr>
              <w:rFonts w:ascii="Calibri" w:eastAsia="Calibri" w:hAnsi="Calibri" w:cs="Calibri"/>
              <w:color w:val="000000"/>
              <w:sz w:val="22"/>
              <w:szCs w:val="22"/>
            </w:rPr>
          </w:pPr>
          <w:hyperlink w:anchor="_1ksv4uv">
            <w:r w:rsidR="00A8269C">
              <w:rPr>
                <w:rFonts w:ascii="Times New Roman" w:eastAsia="Times New Roman" w:hAnsi="Times New Roman" w:cs="Times New Roman"/>
                <w:b/>
                <w:color w:val="000000"/>
              </w:rPr>
              <w:t>3.</w:t>
            </w:r>
          </w:hyperlink>
          <w:hyperlink w:anchor="_1ksv4uv">
            <w:r w:rsidR="00A8269C">
              <w:rPr>
                <w:rFonts w:ascii="Calibri" w:eastAsia="Calibri" w:hAnsi="Calibri" w:cs="Calibri"/>
                <w:color w:val="000000"/>
                <w:sz w:val="22"/>
                <w:szCs w:val="22"/>
              </w:rPr>
              <w:tab/>
            </w:r>
          </w:hyperlink>
          <w:r w:rsidR="00A8269C">
            <w:fldChar w:fldCharType="begin"/>
          </w:r>
          <w:r w:rsidR="00A8269C">
            <w:instrText xml:space="preserve"> PAGEREF _1ksv4uv \h </w:instrText>
          </w:r>
          <w:r w:rsidR="00A8269C">
            <w:fldChar w:fldCharType="separate"/>
          </w:r>
          <w:r w:rsidR="00A8269C">
            <w:rPr>
              <w:rFonts w:ascii="Times New Roman" w:eastAsia="Times New Roman" w:hAnsi="Times New Roman" w:cs="Times New Roman"/>
              <w:b/>
              <w:color w:val="000000"/>
            </w:rPr>
            <w:t>MÔ TẢ KIẾN TRÚC</w:t>
          </w:r>
          <w:r w:rsidR="00A8269C">
            <w:rPr>
              <w:rFonts w:ascii="Times New Roman" w:eastAsia="Times New Roman" w:hAnsi="Times New Roman" w:cs="Times New Roman"/>
              <w:color w:val="000000"/>
            </w:rPr>
            <w:tab/>
            <w:t>5</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44sinio">
            <w:r w:rsidR="00A8269C">
              <w:rPr>
                <w:rFonts w:ascii="Times New Roman" w:eastAsia="Times New Roman" w:hAnsi="Times New Roman" w:cs="Times New Roman"/>
                <w:color w:val="000000"/>
              </w:rPr>
              <w:t>3.1</w:t>
            </w:r>
          </w:hyperlink>
          <w:hyperlink w:anchor="_44sinio">
            <w:r w:rsidR="00A8269C">
              <w:rPr>
                <w:rFonts w:ascii="Calibri" w:eastAsia="Calibri" w:hAnsi="Calibri" w:cs="Calibri"/>
                <w:color w:val="000000"/>
                <w:sz w:val="22"/>
                <w:szCs w:val="22"/>
              </w:rPr>
              <w:tab/>
            </w:r>
          </w:hyperlink>
          <w:r w:rsidR="00A8269C">
            <w:fldChar w:fldCharType="begin"/>
          </w:r>
          <w:r w:rsidR="00A8269C">
            <w:instrText xml:space="preserve"> PAGEREF _44sinio \h </w:instrText>
          </w:r>
          <w:r w:rsidR="00A8269C">
            <w:fldChar w:fldCharType="separate"/>
          </w:r>
          <w:r w:rsidR="00A8269C">
            <w:rPr>
              <w:rFonts w:ascii="Times New Roman" w:eastAsia="Times New Roman" w:hAnsi="Times New Roman" w:cs="Times New Roman"/>
              <w:color w:val="000000"/>
            </w:rPr>
            <w:t>Kịch bản</w:t>
          </w:r>
          <w:r w:rsidR="00A8269C">
            <w:rPr>
              <w:rFonts w:ascii="Times New Roman" w:eastAsia="Times New Roman" w:hAnsi="Times New Roman" w:cs="Times New Roman"/>
              <w:color w:val="000000"/>
            </w:rPr>
            <w:tab/>
            <w:t>5</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2jxsxqh">
            <w:r w:rsidR="00A8269C">
              <w:rPr>
                <w:rFonts w:ascii="Times New Roman" w:eastAsia="Times New Roman" w:hAnsi="Times New Roman" w:cs="Times New Roman"/>
                <w:color w:val="000000"/>
              </w:rPr>
              <w:t>3.2</w:t>
            </w:r>
          </w:hyperlink>
          <w:hyperlink w:anchor="_2jxsxqh">
            <w:r w:rsidR="00A8269C">
              <w:rPr>
                <w:rFonts w:ascii="Calibri" w:eastAsia="Calibri" w:hAnsi="Calibri" w:cs="Calibri"/>
                <w:color w:val="000000"/>
                <w:sz w:val="22"/>
                <w:szCs w:val="22"/>
              </w:rPr>
              <w:tab/>
            </w:r>
          </w:hyperlink>
          <w:r w:rsidR="00A8269C">
            <w:fldChar w:fldCharType="begin"/>
          </w:r>
          <w:r w:rsidR="00A8269C">
            <w:instrText xml:space="preserve"> PAGEREF _2jxsxqh \h </w:instrText>
          </w:r>
          <w:r w:rsidR="00A8269C">
            <w:fldChar w:fldCharType="separate"/>
          </w:r>
          <w:r w:rsidR="00A8269C">
            <w:rPr>
              <w:rFonts w:ascii="Times New Roman" w:eastAsia="Times New Roman" w:hAnsi="Times New Roman" w:cs="Times New Roman"/>
              <w:color w:val="000000"/>
            </w:rPr>
            <w:t>Logical view</w:t>
          </w:r>
          <w:r w:rsidR="00A8269C">
            <w:rPr>
              <w:rFonts w:ascii="Times New Roman" w:eastAsia="Times New Roman" w:hAnsi="Times New Roman" w:cs="Times New Roman"/>
              <w:color w:val="000000"/>
            </w:rPr>
            <w:tab/>
            <w:t>6</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z337ya">
            <w:r w:rsidR="00A8269C">
              <w:rPr>
                <w:rFonts w:ascii="Times New Roman" w:eastAsia="Times New Roman" w:hAnsi="Times New Roman" w:cs="Times New Roman"/>
                <w:color w:val="000000"/>
              </w:rPr>
              <w:t>3.3</w:t>
            </w:r>
          </w:hyperlink>
          <w:hyperlink w:anchor="_z337ya">
            <w:r w:rsidR="00A8269C">
              <w:rPr>
                <w:rFonts w:ascii="Calibri" w:eastAsia="Calibri" w:hAnsi="Calibri" w:cs="Calibri"/>
                <w:color w:val="000000"/>
                <w:sz w:val="22"/>
                <w:szCs w:val="22"/>
              </w:rPr>
              <w:tab/>
            </w:r>
          </w:hyperlink>
          <w:r w:rsidR="00A8269C">
            <w:fldChar w:fldCharType="begin"/>
          </w:r>
          <w:r w:rsidR="00A8269C">
            <w:instrText xml:space="preserve"> PAGEREF _z337ya \h </w:instrText>
          </w:r>
          <w:r w:rsidR="00A8269C">
            <w:fldChar w:fldCharType="separate"/>
          </w:r>
          <w:r w:rsidR="00A8269C">
            <w:rPr>
              <w:rFonts w:ascii="Times New Roman" w:eastAsia="Times New Roman" w:hAnsi="Times New Roman" w:cs="Times New Roman"/>
              <w:color w:val="000000"/>
            </w:rPr>
            <w:t>Process view</w:t>
          </w:r>
          <w:r w:rsidR="00A8269C">
            <w:rPr>
              <w:rFonts w:ascii="Times New Roman" w:eastAsia="Times New Roman" w:hAnsi="Times New Roman" w:cs="Times New Roman"/>
              <w:color w:val="000000"/>
            </w:rPr>
            <w:tab/>
            <w:t>6</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3j2qqm3">
            <w:r w:rsidR="00A8269C">
              <w:rPr>
                <w:rFonts w:ascii="Times New Roman" w:eastAsia="Times New Roman" w:hAnsi="Times New Roman" w:cs="Times New Roman"/>
                <w:color w:val="000000"/>
              </w:rPr>
              <w:t>3.4</w:t>
            </w:r>
          </w:hyperlink>
          <w:hyperlink w:anchor="_3j2qqm3">
            <w:r w:rsidR="00A8269C">
              <w:rPr>
                <w:rFonts w:ascii="Calibri" w:eastAsia="Calibri" w:hAnsi="Calibri" w:cs="Calibri"/>
                <w:color w:val="000000"/>
                <w:sz w:val="22"/>
                <w:szCs w:val="22"/>
              </w:rPr>
              <w:tab/>
            </w:r>
          </w:hyperlink>
          <w:r w:rsidR="00A8269C">
            <w:fldChar w:fldCharType="begin"/>
          </w:r>
          <w:r w:rsidR="00A8269C">
            <w:instrText xml:space="preserve"> PAGEREF _3j2qqm3 \h </w:instrText>
          </w:r>
          <w:r w:rsidR="00A8269C">
            <w:fldChar w:fldCharType="separate"/>
          </w:r>
          <w:r w:rsidR="00A8269C">
            <w:rPr>
              <w:rFonts w:ascii="Times New Roman" w:eastAsia="Times New Roman" w:hAnsi="Times New Roman" w:cs="Times New Roman"/>
              <w:color w:val="000000"/>
            </w:rPr>
            <w:t>Implementation view</w:t>
          </w:r>
          <w:r w:rsidR="00A8269C">
            <w:rPr>
              <w:rFonts w:ascii="Times New Roman" w:eastAsia="Times New Roman" w:hAnsi="Times New Roman" w:cs="Times New Roman"/>
              <w:color w:val="000000"/>
            </w:rPr>
            <w:tab/>
            <w:t>6</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1y810tw">
            <w:r w:rsidR="00A8269C">
              <w:rPr>
                <w:rFonts w:ascii="Times New Roman" w:eastAsia="Times New Roman" w:hAnsi="Times New Roman" w:cs="Times New Roman"/>
                <w:color w:val="000000"/>
              </w:rPr>
              <w:t>3.5</w:t>
            </w:r>
          </w:hyperlink>
          <w:hyperlink w:anchor="_1y810tw">
            <w:r w:rsidR="00A8269C">
              <w:rPr>
                <w:rFonts w:ascii="Calibri" w:eastAsia="Calibri" w:hAnsi="Calibri" w:cs="Calibri"/>
                <w:color w:val="000000"/>
                <w:sz w:val="22"/>
                <w:szCs w:val="22"/>
              </w:rPr>
              <w:tab/>
            </w:r>
          </w:hyperlink>
          <w:r w:rsidR="00A8269C">
            <w:fldChar w:fldCharType="begin"/>
          </w:r>
          <w:r w:rsidR="00A8269C">
            <w:instrText xml:space="preserve"> PAGEREF _1y810tw \h </w:instrText>
          </w:r>
          <w:r w:rsidR="00A8269C">
            <w:fldChar w:fldCharType="separate"/>
          </w:r>
          <w:r w:rsidR="00A8269C">
            <w:rPr>
              <w:rFonts w:ascii="Times New Roman" w:eastAsia="Times New Roman" w:hAnsi="Times New Roman" w:cs="Times New Roman"/>
              <w:color w:val="000000"/>
            </w:rPr>
            <w:t>Deployment view</w:t>
          </w:r>
          <w:r w:rsidR="00A8269C">
            <w:rPr>
              <w:rFonts w:ascii="Times New Roman" w:eastAsia="Times New Roman" w:hAnsi="Times New Roman" w:cs="Times New Roman"/>
              <w:color w:val="000000"/>
            </w:rPr>
            <w:tab/>
            <w:t>6</w:t>
          </w:r>
          <w:r w:rsidR="00A8269C">
            <w:fldChar w:fldCharType="end"/>
          </w:r>
        </w:p>
        <w:p w:rsidR="00BA13B8" w:rsidRDefault="00AF66DB">
          <w:pPr>
            <w:tabs>
              <w:tab w:val="left" w:pos="880"/>
              <w:tab w:val="right" w:pos="10245"/>
            </w:tabs>
            <w:spacing w:after="100"/>
            <w:ind w:left="220" w:hanging="220"/>
            <w:rPr>
              <w:rFonts w:ascii="Calibri" w:eastAsia="Calibri" w:hAnsi="Calibri" w:cs="Calibri"/>
              <w:color w:val="000000"/>
              <w:sz w:val="22"/>
              <w:szCs w:val="22"/>
            </w:rPr>
          </w:pPr>
          <w:hyperlink w:anchor="_4i7ojhp">
            <w:r w:rsidR="00A8269C">
              <w:rPr>
                <w:rFonts w:ascii="Times New Roman" w:eastAsia="Times New Roman" w:hAnsi="Times New Roman" w:cs="Times New Roman"/>
                <w:color w:val="000000"/>
              </w:rPr>
              <w:t>3.6</w:t>
            </w:r>
          </w:hyperlink>
          <w:hyperlink w:anchor="_4i7ojhp">
            <w:r w:rsidR="00A8269C">
              <w:rPr>
                <w:rFonts w:ascii="Calibri" w:eastAsia="Calibri" w:hAnsi="Calibri" w:cs="Calibri"/>
                <w:color w:val="000000"/>
                <w:sz w:val="22"/>
                <w:szCs w:val="22"/>
              </w:rPr>
              <w:tab/>
            </w:r>
          </w:hyperlink>
          <w:r w:rsidR="00A8269C">
            <w:fldChar w:fldCharType="begin"/>
          </w:r>
          <w:r w:rsidR="00A8269C">
            <w:instrText xml:space="preserve"> PAGEREF _4i7ojhp \h </w:instrText>
          </w:r>
          <w:r w:rsidR="00A8269C">
            <w:fldChar w:fldCharType="separate"/>
          </w:r>
          <w:r w:rsidR="00A8269C">
            <w:rPr>
              <w:rFonts w:ascii="Times New Roman" w:eastAsia="Times New Roman" w:hAnsi="Times New Roman" w:cs="Times New Roman"/>
              <w:color w:val="000000"/>
            </w:rPr>
            <w:t>Data view</w:t>
          </w:r>
          <w:r w:rsidR="00A8269C">
            <w:rPr>
              <w:rFonts w:ascii="Times New Roman" w:eastAsia="Times New Roman" w:hAnsi="Times New Roman" w:cs="Times New Roman"/>
              <w:color w:val="000000"/>
            </w:rPr>
            <w:tab/>
            <w:t>6</w:t>
          </w:r>
          <w:r w:rsidR="00A8269C">
            <w:fldChar w:fldCharType="end"/>
          </w:r>
        </w:p>
        <w:p w:rsidR="00BA13B8" w:rsidRDefault="00AF66DB">
          <w:pPr>
            <w:tabs>
              <w:tab w:val="left" w:pos="440"/>
              <w:tab w:val="right" w:pos="10245"/>
            </w:tabs>
            <w:spacing w:after="100"/>
            <w:rPr>
              <w:rFonts w:ascii="Calibri" w:eastAsia="Calibri" w:hAnsi="Calibri" w:cs="Calibri"/>
              <w:color w:val="000000"/>
              <w:sz w:val="22"/>
              <w:szCs w:val="22"/>
            </w:rPr>
          </w:pPr>
          <w:hyperlink w:anchor="_2xcytpi">
            <w:r w:rsidR="00A8269C">
              <w:rPr>
                <w:rFonts w:ascii="Times New Roman" w:eastAsia="Times New Roman" w:hAnsi="Times New Roman" w:cs="Times New Roman"/>
                <w:b/>
                <w:color w:val="000000"/>
              </w:rPr>
              <w:t>4.</w:t>
            </w:r>
          </w:hyperlink>
          <w:hyperlink w:anchor="_2xcytpi">
            <w:r w:rsidR="00A8269C">
              <w:rPr>
                <w:rFonts w:ascii="Calibri" w:eastAsia="Calibri" w:hAnsi="Calibri" w:cs="Calibri"/>
                <w:color w:val="000000"/>
                <w:sz w:val="22"/>
                <w:szCs w:val="22"/>
              </w:rPr>
              <w:tab/>
            </w:r>
          </w:hyperlink>
          <w:r w:rsidR="00A8269C">
            <w:fldChar w:fldCharType="begin"/>
          </w:r>
          <w:r w:rsidR="00A8269C">
            <w:instrText xml:space="preserve"> PAGEREF _2xcytpi \h </w:instrText>
          </w:r>
          <w:r w:rsidR="00A8269C">
            <w:fldChar w:fldCharType="separate"/>
          </w:r>
          <w:r w:rsidR="00A8269C">
            <w:rPr>
              <w:rFonts w:ascii="Times New Roman" w:eastAsia="Times New Roman" w:hAnsi="Times New Roman" w:cs="Times New Roman"/>
              <w:b/>
              <w:color w:val="000000"/>
            </w:rPr>
            <w:t>CÁC RỦI RO (RISKS)</w:t>
          </w:r>
          <w:r w:rsidR="00A8269C">
            <w:rPr>
              <w:rFonts w:ascii="Times New Roman" w:eastAsia="Times New Roman" w:hAnsi="Times New Roman" w:cs="Times New Roman"/>
              <w:color w:val="000000"/>
            </w:rPr>
            <w:tab/>
            <w:t>7</w:t>
          </w:r>
          <w:r w:rsidR="00A8269C">
            <w:fldChar w:fldCharType="end"/>
          </w:r>
        </w:p>
        <w:p w:rsidR="00BA13B8" w:rsidRDefault="00A8269C">
          <w:pPr>
            <w:spacing w:after="120" w:line="240" w:lineRule="auto"/>
          </w:pPr>
          <w:r>
            <w:fldChar w:fldCharType="end"/>
          </w:r>
        </w:p>
      </w:sdtContent>
    </w:sdt>
    <w:p w:rsidR="00BA13B8" w:rsidRDefault="00A8269C">
      <w:pPr>
        <w:spacing w:after="120" w:line="240" w:lineRule="auto"/>
        <w:rPr>
          <w:b/>
        </w:rPr>
      </w:pPr>
      <w:r>
        <w:br w:type="page"/>
      </w:r>
    </w:p>
    <w:p w:rsidR="00BA13B8" w:rsidRPr="00C30CF9" w:rsidRDefault="00A8269C" w:rsidP="009C4958">
      <w:pPr>
        <w:pStyle w:val="Heading1"/>
        <w:numPr>
          <w:ilvl w:val="0"/>
          <w:numId w:val="1"/>
        </w:numPr>
        <w:spacing w:before="0" w:line="240" w:lineRule="auto"/>
        <w:ind w:left="480" w:hanging="480"/>
        <w:rPr>
          <w:rFonts w:ascii="Times New Roman" w:eastAsia="Times New Roman" w:hAnsi="Times New Roman" w:cs="Times New Roman"/>
          <w:b/>
          <w:sz w:val="26"/>
          <w:szCs w:val="26"/>
        </w:rPr>
      </w:pPr>
      <w:bookmarkStart w:id="2" w:name="_1fob9te" w:colFirst="0" w:colLast="0"/>
      <w:bookmarkEnd w:id="2"/>
      <w:r w:rsidRPr="00C30CF9">
        <w:rPr>
          <w:rFonts w:ascii="Times New Roman" w:eastAsia="Times New Roman" w:hAnsi="Times New Roman" w:cs="Times New Roman"/>
          <w:b/>
          <w:sz w:val="26"/>
          <w:szCs w:val="26"/>
        </w:rPr>
        <w:lastRenderedPageBreak/>
        <w:t xml:space="preserve">GIỚI THIỆU </w:t>
      </w:r>
    </w:p>
    <w:p w:rsidR="009C4958" w:rsidRPr="00C30CF9" w:rsidRDefault="009C4958" w:rsidP="009C4958">
      <w:pPr>
        <w:pStyle w:val="ListParagraph"/>
        <w:numPr>
          <w:ilvl w:val="0"/>
          <w:numId w:val="12"/>
        </w:numPr>
        <w:rPr>
          <w:rFonts w:ascii="Times New Roman" w:hAnsi="Times New Roman" w:cs="Times New Roman"/>
        </w:rPr>
      </w:pPr>
      <w:r w:rsidRPr="00C30CF9">
        <w:rPr>
          <w:rFonts w:ascii="Times New Roman" w:hAnsi="Times New Roman" w:cs="Times New Roman"/>
        </w:rPr>
        <w:t>Dựa trên nhu cầu thực tế về việc mua thiết bị mạng online nên nhóm em đã hiện thực thiết kế website bán thiết bị mạng online.</w:t>
      </w:r>
    </w:p>
    <w:p w:rsidR="00BA13B8" w:rsidRPr="00C30CF9" w:rsidRDefault="00A8269C">
      <w:pPr>
        <w:pStyle w:val="Heading2"/>
        <w:numPr>
          <w:ilvl w:val="1"/>
          <w:numId w:val="1"/>
        </w:numPr>
        <w:spacing w:before="0" w:line="240" w:lineRule="auto"/>
        <w:ind w:left="600" w:hanging="600"/>
        <w:rPr>
          <w:rFonts w:ascii="Times New Roman" w:hAnsi="Times New Roman" w:cs="Times New Roman"/>
        </w:rPr>
      </w:pPr>
      <w:bookmarkStart w:id="3" w:name="_3znysh7" w:colFirst="0" w:colLast="0"/>
      <w:bookmarkEnd w:id="3"/>
      <w:r w:rsidRPr="00C30CF9">
        <w:rPr>
          <w:rFonts w:ascii="Times New Roman" w:eastAsia="Times New Roman" w:hAnsi="Times New Roman" w:cs="Times New Roman"/>
          <w:sz w:val="26"/>
          <w:szCs w:val="26"/>
        </w:rPr>
        <w:t>Tổng quan</w:t>
      </w:r>
    </w:p>
    <w:p w:rsidR="00BA13B8" w:rsidRPr="00C30CF9" w:rsidRDefault="00547685" w:rsidP="00547685">
      <w:pPr>
        <w:pStyle w:val="Heading2"/>
        <w:numPr>
          <w:ilvl w:val="0"/>
          <w:numId w:val="12"/>
        </w:numPr>
        <w:spacing w:before="0" w:line="240" w:lineRule="auto"/>
        <w:rPr>
          <w:rFonts w:ascii="Times New Roman" w:eastAsia="Times New Roman" w:hAnsi="Times New Roman" w:cs="Times New Roman"/>
          <w:sz w:val="26"/>
          <w:szCs w:val="26"/>
        </w:rPr>
      </w:pPr>
      <w:r w:rsidRPr="00C30CF9">
        <w:rPr>
          <w:rFonts w:ascii="Times New Roman" w:eastAsia="Times New Roman" w:hAnsi="Times New Roman" w:cs="Times New Roman"/>
          <w:b w:val="0"/>
          <w:sz w:val="26"/>
          <w:szCs w:val="26"/>
        </w:rPr>
        <w:t>Website đã thực hiện được các chức năng cơ bản của một trang web bán hàng online như: đăng nhập, đăng kí, xem chi tiết sản phẩm, thêm sản phẩm vào giỏ hàng</w:t>
      </w:r>
      <w:proofErr w:type="gramStart"/>
      <w:r w:rsidRPr="00C30CF9">
        <w:rPr>
          <w:rFonts w:ascii="Times New Roman" w:eastAsia="Times New Roman" w:hAnsi="Times New Roman" w:cs="Times New Roman"/>
          <w:b w:val="0"/>
          <w:sz w:val="26"/>
          <w:szCs w:val="26"/>
        </w:rPr>
        <w:t>,…</w:t>
      </w:r>
      <w:proofErr w:type="gramEnd"/>
    </w:p>
    <w:p w:rsidR="00BA13B8" w:rsidRPr="00C30CF9" w:rsidRDefault="00A8269C">
      <w:pPr>
        <w:pStyle w:val="Heading2"/>
        <w:numPr>
          <w:ilvl w:val="1"/>
          <w:numId w:val="1"/>
        </w:numPr>
        <w:spacing w:before="0" w:line="240" w:lineRule="auto"/>
        <w:ind w:left="600" w:hanging="600"/>
        <w:rPr>
          <w:rFonts w:ascii="Times New Roman" w:hAnsi="Times New Roman" w:cs="Times New Roman"/>
        </w:rPr>
      </w:pPr>
      <w:bookmarkStart w:id="4" w:name="_2et92p0" w:colFirst="0" w:colLast="0"/>
      <w:bookmarkEnd w:id="4"/>
      <w:r w:rsidRPr="00C30CF9">
        <w:rPr>
          <w:rFonts w:ascii="Times New Roman" w:eastAsia="Times New Roman" w:hAnsi="Times New Roman" w:cs="Times New Roman"/>
          <w:sz w:val="26"/>
          <w:szCs w:val="26"/>
        </w:rPr>
        <w:t xml:space="preserve">Mục tiêu </w:t>
      </w:r>
    </w:p>
    <w:p w:rsidR="00BA13B8" w:rsidRPr="00C30CF9" w:rsidRDefault="008C3DFC" w:rsidP="00547685">
      <w:pPr>
        <w:pStyle w:val="ListParagraph"/>
        <w:numPr>
          <w:ilvl w:val="0"/>
          <w:numId w:val="12"/>
        </w:numPr>
        <w:rPr>
          <w:rFonts w:ascii="Times New Roman" w:hAnsi="Times New Roman" w:cs="Times New Roman"/>
        </w:rPr>
      </w:pPr>
      <w:r w:rsidRPr="00C30CF9">
        <w:rPr>
          <w:rFonts w:ascii="Times New Roman" w:hAnsi="Times New Roman" w:cs="Times New Roman"/>
        </w:rPr>
        <w:t>Mục tiêu là để đáp ứng nhu cầu đặt và mua các sản phẩm thiết bị mạng ngay trên trang web mà không cần phải ra tận của hàng khiến cho việc mua hàng thuận tiện hơn.</w:t>
      </w:r>
    </w:p>
    <w:p w:rsidR="00BA13B8" w:rsidRPr="00C30CF9" w:rsidRDefault="00A8269C">
      <w:pPr>
        <w:pStyle w:val="Heading2"/>
        <w:numPr>
          <w:ilvl w:val="1"/>
          <w:numId w:val="1"/>
        </w:numPr>
        <w:spacing w:before="0" w:line="240" w:lineRule="auto"/>
        <w:ind w:left="600" w:hanging="600"/>
        <w:rPr>
          <w:rFonts w:ascii="Times New Roman" w:hAnsi="Times New Roman" w:cs="Times New Roman"/>
        </w:rPr>
      </w:pPr>
      <w:bookmarkStart w:id="5" w:name="_tyjcwt" w:colFirst="0" w:colLast="0"/>
      <w:bookmarkEnd w:id="5"/>
      <w:r w:rsidRPr="00C30CF9">
        <w:rPr>
          <w:rFonts w:ascii="Times New Roman" w:eastAsia="Times New Roman" w:hAnsi="Times New Roman" w:cs="Times New Roman"/>
          <w:sz w:val="26"/>
          <w:szCs w:val="26"/>
        </w:rPr>
        <w:t xml:space="preserve">Phạm </w:t>
      </w:r>
      <w:proofErr w:type="gramStart"/>
      <w:r w:rsidRPr="00C30CF9">
        <w:rPr>
          <w:rFonts w:ascii="Times New Roman" w:eastAsia="Times New Roman" w:hAnsi="Times New Roman" w:cs="Times New Roman"/>
          <w:sz w:val="26"/>
          <w:szCs w:val="26"/>
        </w:rPr>
        <w:t>vi</w:t>
      </w:r>
      <w:proofErr w:type="gramEnd"/>
      <w:r w:rsidRPr="00C30CF9">
        <w:rPr>
          <w:rFonts w:ascii="Times New Roman" w:eastAsia="Times New Roman" w:hAnsi="Times New Roman" w:cs="Times New Roman"/>
          <w:sz w:val="26"/>
          <w:szCs w:val="26"/>
        </w:rPr>
        <w:t xml:space="preserve"> </w:t>
      </w:r>
    </w:p>
    <w:p w:rsidR="00BA13B8" w:rsidRPr="00C30CF9" w:rsidRDefault="001D0CC7" w:rsidP="00EA5C43">
      <w:pPr>
        <w:pStyle w:val="ListParagraph"/>
        <w:numPr>
          <w:ilvl w:val="0"/>
          <w:numId w:val="12"/>
        </w:numPr>
        <w:rPr>
          <w:rFonts w:ascii="Times New Roman" w:hAnsi="Times New Roman" w:cs="Times New Roman"/>
        </w:rPr>
      </w:pPr>
      <w:r w:rsidRPr="00C30CF9">
        <w:rPr>
          <w:rFonts w:ascii="Times New Roman" w:hAnsi="Times New Roman" w:cs="Times New Roman"/>
        </w:rPr>
        <w:t>Website cho phép khách hàng có thể xem chi tiết sản phẩm sau đó xác nhận thanh toán khi đã chọn xong sản phẩm, khách hàng chỉ có thể thanh toán khi đã đăng nhập vào hệ thống. Người quản trị có thể cập nhật các sản phẩm mới vào hệ thống.</w:t>
      </w:r>
    </w:p>
    <w:p w:rsidR="00BA13B8" w:rsidRDefault="00A8269C">
      <w:pPr>
        <w:pStyle w:val="Heading2"/>
        <w:numPr>
          <w:ilvl w:val="1"/>
          <w:numId w:val="1"/>
        </w:numPr>
        <w:spacing w:before="0" w:line="240" w:lineRule="auto"/>
        <w:ind w:left="600" w:hanging="600"/>
      </w:pPr>
      <w:bookmarkStart w:id="6" w:name="_3dy6vkm" w:colFirst="0" w:colLast="0"/>
      <w:bookmarkEnd w:id="6"/>
      <w:r>
        <w:rPr>
          <w:rFonts w:ascii="Times New Roman" w:eastAsia="Times New Roman" w:hAnsi="Times New Roman" w:cs="Times New Roman"/>
          <w:sz w:val="26"/>
          <w:szCs w:val="26"/>
        </w:rPr>
        <w:t>Các định nghĩa, thuật ngữ, từ viết tắt</w:t>
      </w:r>
    </w:p>
    <w:p w:rsidR="00BA13B8" w:rsidRDefault="00A8269C">
      <w:pPr>
        <w:pStyle w:val="Heading2"/>
        <w:numPr>
          <w:ilvl w:val="1"/>
          <w:numId w:val="1"/>
        </w:numPr>
      </w:pPr>
      <w:bookmarkStart w:id="7" w:name="_4d34og8" w:colFirst="0" w:colLast="0"/>
      <w:bookmarkEnd w:id="7"/>
      <w:r>
        <w:rPr>
          <w:rFonts w:ascii="Times New Roman" w:eastAsia="Times New Roman" w:hAnsi="Times New Roman" w:cs="Times New Roman"/>
          <w:sz w:val="26"/>
          <w:szCs w:val="26"/>
        </w:rPr>
        <w:t>Tài liệu tham khảo</w:t>
      </w:r>
    </w:p>
    <w:p w:rsidR="00F05E85" w:rsidRDefault="00F05E85" w:rsidP="00F05E85">
      <w:pPr>
        <w:pStyle w:val="ListParagraph"/>
        <w:numPr>
          <w:ilvl w:val="0"/>
          <w:numId w:val="12"/>
        </w:numPr>
        <w:spacing w:before="60" w:after="0" w:line="312" w:lineRule="auto"/>
        <w:jc w:val="both"/>
        <w:rPr>
          <w:rFonts w:ascii="Times New Roman" w:eastAsia="Times New Roman" w:hAnsi="Times New Roman" w:cs="Times New Roman"/>
          <w:i/>
        </w:rPr>
      </w:pPr>
      <w:r w:rsidRPr="00F05E85">
        <w:rPr>
          <w:rFonts w:ascii="Times New Roman" w:eastAsia="Times New Roman" w:hAnsi="Times New Roman" w:cs="Times New Roman"/>
          <w:i/>
        </w:rPr>
        <w:t>BUILD SHOPPING CART WITH SESSION IN ASP.NET MVC</w:t>
      </w:r>
      <w:r>
        <w:rPr>
          <w:rFonts w:ascii="Times New Roman" w:eastAsia="Times New Roman" w:hAnsi="Times New Roman" w:cs="Times New Roman"/>
          <w:i/>
        </w:rPr>
        <w:t xml:space="preserve"> (</w:t>
      </w:r>
      <w:hyperlink r:id="rId9" w:tgtFrame="_blank" w:history="1">
        <w:r>
          <w:rPr>
            <w:rStyle w:val="Hyperlink"/>
            <w:rFonts w:ascii="Helvetica" w:hAnsi="Helvetica"/>
            <w:color w:val="365899"/>
            <w:sz w:val="20"/>
            <w:szCs w:val="20"/>
            <w:shd w:val="clear" w:color="auto" w:fill="F1F0F0"/>
          </w:rPr>
          <w:t>http://learningprogramming.net/net/asp-net-mvc/build-shopping-cart-with-session-in-asp-net-mvc/?fbclid=IwAR19X9OE_8xDTrmBi1UKSsYBKkhXgwk8b4_H60QLWvoZr000UZsHGiyctXM</w:t>
        </w:r>
      </w:hyperlink>
      <w:r>
        <w:rPr>
          <w:rFonts w:ascii="Times New Roman" w:eastAsia="Times New Roman" w:hAnsi="Times New Roman" w:cs="Times New Roman"/>
          <w:i/>
        </w:rPr>
        <w:t>)</w:t>
      </w:r>
    </w:p>
    <w:p w:rsidR="009B220C" w:rsidRPr="00F05E85" w:rsidRDefault="009B220C" w:rsidP="00F05E85">
      <w:pPr>
        <w:pStyle w:val="ListParagraph"/>
        <w:numPr>
          <w:ilvl w:val="0"/>
          <w:numId w:val="12"/>
        </w:numPr>
        <w:spacing w:before="60" w:after="0" w:line="312" w:lineRule="auto"/>
        <w:jc w:val="both"/>
        <w:rPr>
          <w:rFonts w:ascii="Times New Roman" w:eastAsia="Times New Roman" w:hAnsi="Times New Roman" w:cs="Times New Roman"/>
          <w:i/>
        </w:rPr>
      </w:pPr>
      <w:r>
        <w:rPr>
          <w:rFonts w:ascii="Times New Roman" w:eastAsia="Times New Roman" w:hAnsi="Times New Roman" w:cs="Times New Roman"/>
          <w:i/>
        </w:rPr>
        <w:t>YOUTUBE.COM</w:t>
      </w:r>
    </w:p>
    <w:p w:rsidR="00BA13B8" w:rsidRDefault="00BA13B8">
      <w:pPr>
        <w:widowControl w:val="0"/>
        <w:spacing w:after="120"/>
        <w:rPr>
          <w:rFonts w:ascii="Times New Roman" w:eastAsia="Times New Roman" w:hAnsi="Times New Roman" w:cs="Times New Roman"/>
          <w:color w:val="000000"/>
          <w:sz w:val="20"/>
          <w:szCs w:val="20"/>
        </w:rPr>
      </w:pPr>
    </w:p>
    <w:p w:rsidR="00BA13B8" w:rsidRDefault="00BA13B8"/>
    <w:p w:rsidR="00BA13B8" w:rsidRPr="008D2878" w:rsidRDefault="00A8269C">
      <w:pPr>
        <w:pStyle w:val="Heading1"/>
        <w:numPr>
          <w:ilvl w:val="0"/>
          <w:numId w:val="1"/>
        </w:numPr>
        <w:spacing w:before="0" w:line="240" w:lineRule="auto"/>
        <w:ind w:left="480" w:hanging="480"/>
        <w:rPr>
          <w:rFonts w:ascii="Times New Roman" w:hAnsi="Times New Roman" w:cs="Times New Roman"/>
        </w:rPr>
      </w:pPr>
      <w:bookmarkStart w:id="8" w:name="_2s8eyo1" w:colFirst="0" w:colLast="0"/>
      <w:bookmarkEnd w:id="8"/>
      <w:r>
        <w:br w:type="page"/>
      </w:r>
      <w:r w:rsidRPr="008D2878">
        <w:rPr>
          <w:rFonts w:ascii="Times New Roman" w:eastAsia="Times New Roman" w:hAnsi="Times New Roman" w:cs="Times New Roman"/>
          <w:b/>
          <w:sz w:val="26"/>
          <w:szCs w:val="26"/>
        </w:rPr>
        <w:lastRenderedPageBreak/>
        <w:t>CÁC RÀNG BUỘC ĐÁNH GIÁ CHẤT LƯỢNG KIẾN TRÚC PHẦN MỀM</w:t>
      </w:r>
      <w:r w:rsidRPr="008D2878">
        <w:rPr>
          <w:rFonts w:ascii="Times New Roman" w:hAnsi="Times New Roman" w:cs="Times New Roman"/>
        </w:rPr>
        <w:t xml:space="preserve"> </w:t>
      </w:r>
    </w:p>
    <w:p w:rsidR="00BA13B8" w:rsidRPr="008D2878" w:rsidRDefault="00A8269C">
      <w:pPr>
        <w:pStyle w:val="Heading2"/>
        <w:numPr>
          <w:ilvl w:val="1"/>
          <w:numId w:val="1"/>
        </w:numPr>
        <w:rPr>
          <w:rFonts w:ascii="Times New Roman" w:hAnsi="Times New Roman" w:cs="Times New Roman"/>
        </w:rPr>
      </w:pPr>
      <w:bookmarkStart w:id="9" w:name="_17dp8vu" w:colFirst="0" w:colLast="0"/>
      <w:bookmarkEnd w:id="9"/>
      <w:r w:rsidRPr="008D2878">
        <w:rPr>
          <w:rFonts w:ascii="Times New Roman" w:eastAsia="Times New Roman" w:hAnsi="Times New Roman" w:cs="Times New Roman"/>
          <w:sz w:val="26"/>
          <w:szCs w:val="26"/>
        </w:rPr>
        <w:t>Nền tảng kỹ thuật</w:t>
      </w:r>
    </w:p>
    <w:p w:rsidR="00BA13B8" w:rsidRPr="008D2878" w:rsidRDefault="009C5018" w:rsidP="009C5018">
      <w:pPr>
        <w:pStyle w:val="ListParagraph"/>
        <w:numPr>
          <w:ilvl w:val="0"/>
          <w:numId w:val="12"/>
        </w:numPr>
        <w:rPr>
          <w:rFonts w:ascii="Times New Roman" w:hAnsi="Times New Roman" w:cs="Times New Roman"/>
        </w:rPr>
      </w:pPr>
      <w:r w:rsidRPr="008D2878">
        <w:rPr>
          <w:rFonts w:ascii="Times New Roman" w:hAnsi="Times New Roman" w:cs="Times New Roman"/>
        </w:rPr>
        <w:t>Sử dụng kiến trúc n-tier</w:t>
      </w:r>
    </w:p>
    <w:p w:rsidR="00BA13B8" w:rsidRPr="008D2878" w:rsidRDefault="00A8269C">
      <w:pPr>
        <w:pStyle w:val="Heading2"/>
        <w:numPr>
          <w:ilvl w:val="1"/>
          <w:numId w:val="1"/>
        </w:numPr>
        <w:rPr>
          <w:rFonts w:ascii="Times New Roman" w:hAnsi="Times New Roman" w:cs="Times New Roman"/>
        </w:rPr>
      </w:pPr>
      <w:bookmarkStart w:id="10" w:name="_3rdcrjn" w:colFirst="0" w:colLast="0"/>
      <w:bookmarkEnd w:id="10"/>
      <w:r w:rsidRPr="008D2878">
        <w:rPr>
          <w:rFonts w:ascii="Times New Roman" w:eastAsia="Times New Roman" w:hAnsi="Times New Roman" w:cs="Times New Roman"/>
          <w:sz w:val="26"/>
          <w:szCs w:val="26"/>
        </w:rPr>
        <w:t>Bảo mật</w:t>
      </w:r>
    </w:p>
    <w:p w:rsidR="00BA13B8" w:rsidRPr="008D2878" w:rsidRDefault="00A9526F" w:rsidP="00A9526F">
      <w:pPr>
        <w:pStyle w:val="ListParagraph"/>
        <w:numPr>
          <w:ilvl w:val="0"/>
          <w:numId w:val="12"/>
        </w:numPr>
        <w:rPr>
          <w:rFonts w:ascii="Times New Roman" w:hAnsi="Times New Roman" w:cs="Times New Roman"/>
        </w:rPr>
      </w:pPr>
      <w:r w:rsidRPr="008D2878">
        <w:rPr>
          <w:rFonts w:ascii="Times New Roman" w:hAnsi="Times New Roman" w:cs="Times New Roman"/>
        </w:rPr>
        <w:t>Đảm bảo các thông tin cá nhân của khách hàng như: tên, tài khoản, mật khẩu được bảo mật không bị rò rỉ thông tin ra ngoài.</w:t>
      </w:r>
    </w:p>
    <w:p w:rsidR="00BA13B8" w:rsidRPr="008D2878" w:rsidRDefault="00A8269C">
      <w:pPr>
        <w:pStyle w:val="Heading2"/>
        <w:numPr>
          <w:ilvl w:val="1"/>
          <w:numId w:val="1"/>
        </w:numPr>
        <w:rPr>
          <w:rFonts w:ascii="Times New Roman" w:hAnsi="Times New Roman" w:cs="Times New Roman"/>
        </w:rPr>
      </w:pPr>
      <w:bookmarkStart w:id="11" w:name="_26in1rg" w:colFirst="0" w:colLast="0"/>
      <w:bookmarkEnd w:id="11"/>
      <w:r w:rsidRPr="008D2878">
        <w:rPr>
          <w:rFonts w:ascii="Times New Roman" w:eastAsia="Times New Roman" w:hAnsi="Times New Roman" w:cs="Times New Roman"/>
          <w:sz w:val="26"/>
          <w:szCs w:val="26"/>
        </w:rPr>
        <w:t>Độ tin cậy/Tính sẵn sàng (Reliability/Availability)</w:t>
      </w:r>
    </w:p>
    <w:p w:rsidR="00BA13B8" w:rsidRPr="008D2878" w:rsidRDefault="00D44F9B" w:rsidP="00D44F9B">
      <w:pPr>
        <w:pStyle w:val="ListParagraph"/>
        <w:numPr>
          <w:ilvl w:val="0"/>
          <w:numId w:val="12"/>
        </w:numPr>
        <w:rPr>
          <w:rFonts w:ascii="Times New Roman" w:hAnsi="Times New Roman" w:cs="Times New Roman"/>
        </w:rPr>
      </w:pPr>
      <w:r w:rsidRPr="008D2878">
        <w:rPr>
          <w:rFonts w:ascii="Times New Roman" w:hAnsi="Times New Roman" w:cs="Times New Roman"/>
        </w:rPr>
        <w:t>Các sản phẩm của website đảm bảo được độ tin cậy cho người mua về chất lượng sản phẩm, tránh giả mạo.</w:t>
      </w:r>
    </w:p>
    <w:p w:rsidR="00D44F9B" w:rsidRPr="008D2878" w:rsidRDefault="00D44F9B" w:rsidP="00D44F9B">
      <w:pPr>
        <w:pStyle w:val="ListParagraph"/>
        <w:numPr>
          <w:ilvl w:val="0"/>
          <w:numId w:val="12"/>
        </w:numPr>
        <w:rPr>
          <w:rFonts w:ascii="Times New Roman" w:hAnsi="Times New Roman" w:cs="Times New Roman"/>
        </w:rPr>
      </w:pPr>
      <w:r w:rsidRPr="008D2878">
        <w:rPr>
          <w:rFonts w:ascii="Times New Roman" w:hAnsi="Times New Roman" w:cs="Times New Roman"/>
        </w:rPr>
        <w:t>Website luôn sẵn sàng để người dùng truy cập mọi lúc mọi nơi, tránh trường hợp bị từ chối truy cập khi quá nhiều người cùng truy cập cùng lúc.</w:t>
      </w:r>
    </w:p>
    <w:p w:rsidR="00BA13B8" w:rsidRPr="008D2878" w:rsidRDefault="00A8269C">
      <w:pPr>
        <w:pStyle w:val="Heading2"/>
        <w:numPr>
          <w:ilvl w:val="1"/>
          <w:numId w:val="1"/>
        </w:numPr>
        <w:rPr>
          <w:rFonts w:ascii="Times New Roman" w:hAnsi="Times New Roman" w:cs="Times New Roman"/>
        </w:rPr>
      </w:pPr>
      <w:bookmarkStart w:id="12" w:name="_lnxbz9" w:colFirst="0" w:colLast="0"/>
      <w:bookmarkEnd w:id="12"/>
      <w:r w:rsidRPr="008D2878">
        <w:rPr>
          <w:rFonts w:ascii="Times New Roman" w:eastAsia="Times New Roman" w:hAnsi="Times New Roman" w:cs="Times New Roman"/>
          <w:sz w:val="26"/>
          <w:szCs w:val="26"/>
        </w:rPr>
        <w:t>Toàn vẹn dữ liệu (Data Persistence)</w:t>
      </w:r>
    </w:p>
    <w:p w:rsidR="00BA13B8" w:rsidRPr="008D2878" w:rsidRDefault="00412657" w:rsidP="00412657">
      <w:pPr>
        <w:pStyle w:val="ListParagraph"/>
        <w:numPr>
          <w:ilvl w:val="0"/>
          <w:numId w:val="12"/>
        </w:numPr>
        <w:rPr>
          <w:rFonts w:ascii="Times New Roman" w:hAnsi="Times New Roman" w:cs="Times New Roman"/>
        </w:rPr>
      </w:pPr>
      <w:r w:rsidRPr="008D2878">
        <w:rPr>
          <w:rFonts w:ascii="Times New Roman" w:hAnsi="Times New Roman" w:cs="Times New Roman"/>
          <w:bCs/>
          <w:color w:val="222222"/>
          <w:shd w:val="clear" w:color="auto" w:fill="FFFFFF"/>
        </w:rPr>
        <w:t>Dữ liệu</w:t>
      </w:r>
      <w:r w:rsidRPr="008D2878">
        <w:rPr>
          <w:rFonts w:ascii="Times New Roman" w:hAnsi="Times New Roman" w:cs="Times New Roman"/>
          <w:color w:val="222222"/>
          <w:shd w:val="clear" w:color="auto" w:fill="FFFFFF"/>
        </w:rPr>
        <w:t> hay thông tin không bị thay đổi, mất mát trong khi lưu trữ.</w:t>
      </w:r>
    </w:p>
    <w:p w:rsidR="00BA13B8" w:rsidRPr="008D2878" w:rsidRDefault="00A8269C">
      <w:pPr>
        <w:pStyle w:val="Heading2"/>
        <w:numPr>
          <w:ilvl w:val="1"/>
          <w:numId w:val="1"/>
        </w:numPr>
        <w:rPr>
          <w:rFonts w:ascii="Times New Roman" w:eastAsia="Times New Roman" w:hAnsi="Times New Roman" w:cs="Times New Roman"/>
          <w:sz w:val="26"/>
          <w:szCs w:val="26"/>
        </w:rPr>
      </w:pPr>
      <w:bookmarkStart w:id="13" w:name="_35nkun2" w:colFirst="0" w:colLast="0"/>
      <w:bookmarkEnd w:id="13"/>
      <w:r w:rsidRPr="008D2878">
        <w:rPr>
          <w:rFonts w:ascii="Times New Roman" w:eastAsia="Times New Roman" w:hAnsi="Times New Roman" w:cs="Times New Roman"/>
          <w:sz w:val="26"/>
          <w:szCs w:val="26"/>
        </w:rPr>
        <w:t xml:space="preserve">Các công cụ phát triển kiến trúc </w:t>
      </w:r>
    </w:p>
    <w:p w:rsidR="007A10DC" w:rsidRPr="008D2878" w:rsidRDefault="007A10DC" w:rsidP="007A10DC">
      <w:pPr>
        <w:pStyle w:val="ListParagraph"/>
        <w:numPr>
          <w:ilvl w:val="0"/>
          <w:numId w:val="12"/>
        </w:numPr>
        <w:rPr>
          <w:rFonts w:ascii="Times New Roman" w:hAnsi="Times New Roman" w:cs="Times New Roman"/>
        </w:rPr>
      </w:pPr>
      <w:r w:rsidRPr="008D2878">
        <w:rPr>
          <w:rFonts w:ascii="Times New Roman" w:hAnsi="Times New Roman" w:cs="Times New Roman"/>
        </w:rPr>
        <w:t>Enterprise Architect</w:t>
      </w:r>
    </w:p>
    <w:p w:rsidR="007A10DC" w:rsidRPr="007A10DC" w:rsidRDefault="007A10DC" w:rsidP="007A10DC">
      <w:pPr>
        <w:pStyle w:val="ListParagraph"/>
        <w:numPr>
          <w:ilvl w:val="0"/>
          <w:numId w:val="12"/>
        </w:numPr>
      </w:pPr>
      <w:r w:rsidRPr="008D2878">
        <w:rPr>
          <w:rFonts w:ascii="Times New Roman" w:hAnsi="Times New Roman" w:cs="Times New Roman"/>
        </w:rPr>
        <w:t>Visual Studio</w:t>
      </w:r>
    </w:p>
    <w:p w:rsidR="00BA13B8" w:rsidRDefault="00BA13B8"/>
    <w:p w:rsidR="00BA13B8" w:rsidRDefault="00A8269C">
      <w:pPr>
        <w:rPr>
          <w:b/>
        </w:rPr>
      </w:pPr>
      <w:r>
        <w:br w:type="page"/>
      </w:r>
    </w:p>
    <w:p w:rsidR="00BA13B8" w:rsidRDefault="00A8269C">
      <w:pPr>
        <w:pStyle w:val="Heading1"/>
        <w:numPr>
          <w:ilvl w:val="0"/>
          <w:numId w:val="1"/>
        </w:numPr>
        <w:spacing w:before="0" w:line="240" w:lineRule="auto"/>
        <w:ind w:left="480" w:hanging="480"/>
      </w:pPr>
      <w:bookmarkStart w:id="14" w:name="_1ksv4uv" w:colFirst="0" w:colLast="0"/>
      <w:bookmarkEnd w:id="14"/>
      <w:r>
        <w:rPr>
          <w:rFonts w:ascii="Times New Roman" w:eastAsia="Times New Roman" w:hAnsi="Times New Roman" w:cs="Times New Roman"/>
          <w:b/>
          <w:sz w:val="26"/>
          <w:szCs w:val="26"/>
        </w:rPr>
        <w:lastRenderedPageBreak/>
        <w:t>MÔ TẢ KIẾN TRÚC</w:t>
      </w:r>
    </w:p>
    <w:p w:rsidR="00BA13B8" w:rsidRDefault="00BA13B8">
      <w:pPr>
        <w:ind w:firstLine="480"/>
        <w:rPr>
          <w:i/>
          <w:color w:val="FF0000"/>
        </w:rPr>
      </w:pPr>
    </w:p>
    <w:p w:rsidR="00BA13B8" w:rsidRDefault="00A8269C">
      <w:pPr>
        <w:keepNext/>
        <w:ind w:firstLine="480"/>
        <w:jc w:val="center"/>
        <w:rPr>
          <w:color w:val="FF0000"/>
        </w:rPr>
      </w:pPr>
      <w:r>
        <w:rPr>
          <w:noProof/>
          <w:color w:val="FF0000"/>
        </w:rPr>
        <w:drawing>
          <wp:inline distT="0" distB="0" distL="0" distR="0">
            <wp:extent cx="2619375" cy="17240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0"/>
                    <a:srcRect/>
                    <a:stretch>
                      <a:fillRect/>
                    </a:stretch>
                  </pic:blipFill>
                  <pic:spPr>
                    <a:xfrm>
                      <a:off x="0" y="0"/>
                      <a:ext cx="2619375" cy="1724025"/>
                    </a:xfrm>
                    <a:prstGeom prst="rect">
                      <a:avLst/>
                    </a:prstGeom>
                  </pic:spPr>
                </pic:pic>
              </a:graphicData>
            </a:graphic>
          </wp:inline>
        </w:drawing>
      </w:r>
    </w:p>
    <w:p w:rsidR="00BA13B8" w:rsidRPr="00B32B72" w:rsidRDefault="00B32B72">
      <w:pPr>
        <w:spacing w:after="200" w:line="240" w:lineRule="auto"/>
        <w:jc w:val="center"/>
        <w:rPr>
          <w:rFonts w:ascii="Times New Roman" w:eastAsia="Times New Roman" w:hAnsi="Times New Roman" w:cs="Times New Roman"/>
          <w:i/>
        </w:rPr>
      </w:pPr>
      <w:proofErr w:type="gramStart"/>
      <w:r>
        <w:rPr>
          <w:rFonts w:ascii="Times New Roman" w:eastAsia="Times New Roman" w:hAnsi="Times New Roman" w:cs="Times New Roman"/>
          <w:i/>
        </w:rPr>
        <w:t>Hình  2</w:t>
      </w:r>
      <w:proofErr w:type="gramEnd"/>
      <w:r>
        <w:rPr>
          <w:rFonts w:ascii="Times New Roman" w:eastAsia="Times New Roman" w:hAnsi="Times New Roman" w:cs="Times New Roman"/>
          <w:i/>
        </w:rPr>
        <w:t xml:space="preserve">-1. Khung nhìn 4 + 1 </w:t>
      </w:r>
    </w:p>
    <w:p w:rsidR="00BA13B8" w:rsidRDefault="00A8269C">
      <w:pPr>
        <w:keepNext/>
        <w:spacing w:after="0" w:line="240" w:lineRule="auto"/>
        <w:jc w:val="center"/>
        <w:rPr>
          <w:rFonts w:ascii="Times New Roman" w:eastAsia="Times New Roman" w:hAnsi="Times New Roman" w:cs="Times New Roman"/>
          <w:i/>
          <w:color w:val="FF0000"/>
          <w:sz w:val="18"/>
          <w:szCs w:val="18"/>
        </w:rPr>
      </w:pPr>
      <w:r>
        <w:rPr>
          <w:rFonts w:ascii="Times New Roman" w:eastAsia="Times New Roman" w:hAnsi="Times New Roman" w:cs="Times New Roman"/>
          <w:i/>
          <w:noProof/>
          <w:color w:val="FF0000"/>
        </w:rPr>
        <w:drawing>
          <wp:inline distT="0" distB="0" distL="0" distR="0">
            <wp:extent cx="5896610" cy="3667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1"/>
                    <a:srcRect/>
                    <a:stretch>
                      <a:fillRect/>
                    </a:stretch>
                  </pic:blipFill>
                  <pic:spPr>
                    <a:xfrm>
                      <a:off x="0" y="0"/>
                      <a:ext cx="5896798" cy="3667637"/>
                    </a:xfrm>
                    <a:prstGeom prst="rect">
                      <a:avLst/>
                    </a:prstGeom>
                  </pic:spPr>
                </pic:pic>
              </a:graphicData>
            </a:graphic>
          </wp:inline>
        </w:drawing>
      </w:r>
    </w:p>
    <w:p w:rsidR="00BA13B8" w:rsidRPr="00B32B72" w:rsidRDefault="00A8269C">
      <w:pPr>
        <w:jc w:val="center"/>
        <w:rPr>
          <w:i/>
        </w:rPr>
      </w:pPr>
      <w:proofErr w:type="gramStart"/>
      <w:r w:rsidRPr="00B32B72">
        <w:rPr>
          <w:i/>
        </w:rPr>
        <w:t>Hình  2</w:t>
      </w:r>
      <w:proofErr w:type="gramEnd"/>
      <w:r w:rsidRPr="00B32B72">
        <w:rPr>
          <w:i/>
        </w:rPr>
        <w:t>-2. Kiến trúc N-Tier cho hệ thố</w:t>
      </w:r>
      <w:r w:rsidR="00B32B72" w:rsidRPr="00B32B72">
        <w:rPr>
          <w:i/>
        </w:rPr>
        <w:t xml:space="preserve">ng </w:t>
      </w:r>
    </w:p>
    <w:p w:rsidR="00BA13B8" w:rsidRDefault="00A8269C">
      <w:pPr>
        <w:rPr>
          <w:b/>
        </w:rPr>
      </w:pPr>
      <w:bookmarkStart w:id="15" w:name="_44sinio" w:colFirst="0" w:colLast="0"/>
      <w:bookmarkEnd w:id="15"/>
      <w:r>
        <w:br w:type="page"/>
      </w:r>
    </w:p>
    <w:p w:rsidR="00BA13B8" w:rsidRDefault="00A8269C">
      <w:pPr>
        <w:pStyle w:val="Heading2"/>
        <w:numPr>
          <w:ilvl w:val="1"/>
          <w:numId w:val="1"/>
        </w:numPr>
        <w:spacing w:before="0" w:line="240" w:lineRule="auto"/>
        <w:ind w:left="600" w:hanging="600"/>
      </w:pPr>
      <w:r>
        <w:rPr>
          <w:rFonts w:ascii="Times New Roman" w:eastAsia="Times New Roman" w:hAnsi="Times New Roman" w:cs="Times New Roman"/>
          <w:sz w:val="26"/>
          <w:szCs w:val="26"/>
        </w:rPr>
        <w:lastRenderedPageBreak/>
        <w:t xml:space="preserve">Kịch bản </w:t>
      </w:r>
    </w:p>
    <w:p w:rsidR="00BA13B8" w:rsidRPr="00E54188" w:rsidRDefault="00A8269C">
      <w:pPr>
        <w:spacing w:after="120" w:line="240" w:lineRule="auto"/>
        <w:ind w:left="600"/>
        <w:rPr>
          <w:i/>
        </w:rPr>
      </w:pPr>
      <w:r w:rsidRPr="00E54188">
        <w:rPr>
          <w:i/>
        </w:rPr>
        <w:t>Mô h</w:t>
      </w:r>
      <w:r w:rsidR="00E54188" w:rsidRPr="00E54188">
        <w:rPr>
          <w:i/>
        </w:rPr>
        <w:t>ình Use case (Use case diagram)</w:t>
      </w:r>
    </w:p>
    <w:p w:rsidR="00336CA2" w:rsidRDefault="00336CA2">
      <w:pPr>
        <w:spacing w:after="120" w:line="240" w:lineRule="auto"/>
        <w:ind w:left="600"/>
        <w:rPr>
          <w:i/>
          <w:color w:val="FF0000"/>
        </w:rPr>
      </w:pPr>
      <w:r>
        <w:rPr>
          <w:noProof/>
        </w:rPr>
        <w:drawing>
          <wp:inline distT="0" distB="0" distL="0" distR="0" wp14:anchorId="088CC885" wp14:editId="77C94F0D">
            <wp:extent cx="6121400" cy="4820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4820285"/>
                    </a:xfrm>
                    <a:prstGeom prst="rect">
                      <a:avLst/>
                    </a:prstGeom>
                  </pic:spPr>
                </pic:pic>
              </a:graphicData>
            </a:graphic>
          </wp:inline>
        </w:drawing>
      </w:r>
    </w:p>
    <w:p w:rsidR="00BA13B8" w:rsidRDefault="00BA13B8">
      <w:pPr>
        <w:spacing w:after="120" w:line="240" w:lineRule="auto"/>
        <w:ind w:left="600"/>
        <w:rPr>
          <w:i/>
          <w:color w:val="FF0000"/>
        </w:rPr>
      </w:pPr>
    </w:p>
    <w:tbl>
      <w:tblPr>
        <w:tblStyle w:val="Style12"/>
        <w:tblW w:w="10245" w:type="dxa"/>
        <w:jc w:val="cente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000000"/>
        </w:tblBorders>
        <w:tblLayout w:type="fixed"/>
        <w:tblLook w:val="04A0" w:firstRow="1" w:lastRow="0" w:firstColumn="1" w:lastColumn="0" w:noHBand="0" w:noVBand="1"/>
      </w:tblPr>
      <w:tblGrid>
        <w:gridCol w:w="1101"/>
        <w:gridCol w:w="1930"/>
        <w:gridCol w:w="3569"/>
        <w:gridCol w:w="2004"/>
        <w:gridCol w:w="1641"/>
      </w:tblGrid>
      <w:tr w:rsidR="00BA13B8">
        <w:trPr>
          <w:jc w:val="center"/>
        </w:trPr>
        <w:tc>
          <w:tcPr>
            <w:tcW w:w="1101" w:type="dxa"/>
          </w:tcPr>
          <w:p w:rsidR="00BA13B8" w:rsidRDefault="00A8269C">
            <w:pPr>
              <w:keepLines/>
              <w:widowControl w:val="0"/>
              <w:spacing w:after="120"/>
              <w:jc w:val="center"/>
              <w:rPr>
                <w:rFonts w:ascii="Times New Roman" w:eastAsia="Times New Roman" w:hAnsi="Times New Roman" w:cs="Times New Roman"/>
                <w:b/>
              </w:rPr>
            </w:pPr>
            <w:r>
              <w:rPr>
                <w:rFonts w:ascii="Times New Roman" w:eastAsia="Times New Roman" w:hAnsi="Times New Roman" w:cs="Times New Roman"/>
                <w:b/>
              </w:rPr>
              <w:t>ID</w:t>
            </w:r>
          </w:p>
        </w:tc>
        <w:tc>
          <w:tcPr>
            <w:tcW w:w="1930" w:type="dxa"/>
          </w:tcPr>
          <w:p w:rsidR="00BA13B8" w:rsidRDefault="00A8269C">
            <w:pPr>
              <w:keepLines/>
              <w:widowControl w:val="0"/>
              <w:spacing w:after="120"/>
              <w:jc w:val="center"/>
              <w:rPr>
                <w:rFonts w:ascii="Times New Roman" w:eastAsia="Times New Roman" w:hAnsi="Times New Roman" w:cs="Times New Roman"/>
                <w:b/>
              </w:rPr>
            </w:pPr>
            <w:r>
              <w:rPr>
                <w:rFonts w:ascii="Times New Roman" w:eastAsia="Times New Roman" w:hAnsi="Times New Roman" w:cs="Times New Roman"/>
                <w:b/>
              </w:rPr>
              <w:t>Tên Use case</w:t>
            </w:r>
          </w:p>
        </w:tc>
        <w:tc>
          <w:tcPr>
            <w:tcW w:w="3569" w:type="dxa"/>
          </w:tcPr>
          <w:p w:rsidR="00BA13B8" w:rsidRDefault="00A8269C">
            <w:pPr>
              <w:keepLines/>
              <w:widowControl w:val="0"/>
              <w:spacing w:after="120"/>
              <w:jc w:val="center"/>
              <w:rPr>
                <w:rFonts w:ascii="Times New Roman" w:eastAsia="Times New Roman" w:hAnsi="Times New Roman" w:cs="Times New Roman"/>
                <w:b/>
              </w:rPr>
            </w:pPr>
            <w:r>
              <w:rPr>
                <w:rFonts w:ascii="Times New Roman" w:eastAsia="Times New Roman" w:hAnsi="Times New Roman" w:cs="Times New Roman"/>
                <w:b/>
              </w:rPr>
              <w:t>Mô tả ngắn gọn Use case</w:t>
            </w:r>
          </w:p>
        </w:tc>
        <w:tc>
          <w:tcPr>
            <w:tcW w:w="2004" w:type="dxa"/>
          </w:tcPr>
          <w:p w:rsidR="00BA13B8" w:rsidRDefault="00A8269C">
            <w:pPr>
              <w:keepLines/>
              <w:widowControl w:val="0"/>
              <w:spacing w:after="120"/>
              <w:jc w:val="center"/>
              <w:rPr>
                <w:rFonts w:ascii="Times New Roman" w:eastAsia="Times New Roman" w:hAnsi="Times New Roman" w:cs="Times New Roman"/>
                <w:b/>
              </w:rPr>
            </w:pPr>
            <w:r>
              <w:rPr>
                <w:rFonts w:ascii="Times New Roman" w:eastAsia="Times New Roman" w:hAnsi="Times New Roman" w:cs="Times New Roman"/>
                <w:b/>
              </w:rPr>
              <w:t>Chức năng</w:t>
            </w:r>
          </w:p>
        </w:tc>
        <w:tc>
          <w:tcPr>
            <w:tcW w:w="1641" w:type="dxa"/>
          </w:tcPr>
          <w:p w:rsidR="00BA13B8" w:rsidRDefault="00A8269C">
            <w:pPr>
              <w:keepLines/>
              <w:widowControl w:val="0"/>
              <w:spacing w:after="120"/>
              <w:jc w:val="center"/>
              <w:rPr>
                <w:rFonts w:ascii="Times New Roman" w:eastAsia="Times New Roman" w:hAnsi="Times New Roman" w:cs="Times New Roman"/>
                <w:b/>
              </w:rPr>
            </w:pPr>
            <w:r>
              <w:rPr>
                <w:rFonts w:ascii="Times New Roman" w:eastAsia="Times New Roman" w:hAnsi="Times New Roman" w:cs="Times New Roman"/>
                <w:b/>
              </w:rPr>
              <w:t>Ghi chú</w:t>
            </w:r>
          </w:p>
        </w:tc>
      </w:tr>
      <w:tr w:rsidR="00BA13B8">
        <w:trPr>
          <w:jc w:val="center"/>
        </w:trPr>
        <w:tc>
          <w:tcPr>
            <w:tcW w:w="1101" w:type="dxa"/>
          </w:tcPr>
          <w:p w:rsidR="00BA13B8" w:rsidRDefault="00A8269C">
            <w:pPr>
              <w:spacing w:after="120"/>
            </w:pPr>
            <w:r>
              <w:t>UC001</w:t>
            </w:r>
          </w:p>
        </w:tc>
        <w:tc>
          <w:tcPr>
            <w:tcW w:w="1930" w:type="dxa"/>
          </w:tcPr>
          <w:p w:rsidR="00BA13B8" w:rsidRDefault="00A8269C">
            <w:pPr>
              <w:spacing w:after="120"/>
            </w:pPr>
            <w:r>
              <w:t>Đăng ký</w:t>
            </w:r>
          </w:p>
        </w:tc>
        <w:tc>
          <w:tcPr>
            <w:tcW w:w="3569" w:type="dxa"/>
          </w:tcPr>
          <w:p w:rsidR="00BA13B8" w:rsidRDefault="00A8269C">
            <w:pPr>
              <w:keepLines/>
              <w:widowControl w:val="0"/>
              <w:spacing w:after="120"/>
              <w:jc w:val="center"/>
              <w:rPr>
                <w:rFonts w:ascii="Times New Roman" w:eastAsia="Times New Roman" w:hAnsi="Times New Roman" w:cs="Times New Roman"/>
              </w:rPr>
            </w:pPr>
            <w:r>
              <w:rPr>
                <w:rFonts w:ascii="Times New Roman" w:eastAsia="Times New Roman" w:hAnsi="Times New Roman" w:cs="Times New Roman"/>
              </w:rPr>
              <w:t>Use case thực hiện việc đăng ký tài khoản trong hệ thống</w:t>
            </w:r>
          </w:p>
        </w:tc>
        <w:tc>
          <w:tcPr>
            <w:tcW w:w="2004" w:type="dxa"/>
          </w:tcPr>
          <w:p w:rsidR="00BA13B8" w:rsidRDefault="00A8269C">
            <w:pPr>
              <w:spacing w:after="120"/>
            </w:pPr>
            <w:r>
              <w:t>Đăng ký để sử dụng các quyền trong hệ thống</w:t>
            </w:r>
          </w:p>
        </w:tc>
        <w:tc>
          <w:tcPr>
            <w:tcW w:w="1641" w:type="dxa"/>
          </w:tcPr>
          <w:p w:rsidR="00BA13B8" w:rsidRDefault="00BA13B8">
            <w:pPr>
              <w:spacing w:after="120"/>
            </w:pPr>
          </w:p>
        </w:tc>
      </w:tr>
      <w:tr w:rsidR="00BA13B8">
        <w:trPr>
          <w:jc w:val="center"/>
        </w:trPr>
        <w:tc>
          <w:tcPr>
            <w:tcW w:w="1101" w:type="dxa"/>
          </w:tcPr>
          <w:p w:rsidR="00BA13B8" w:rsidRDefault="00A8269C">
            <w:pPr>
              <w:spacing w:after="120"/>
            </w:pPr>
            <w:r>
              <w:t>UC002</w:t>
            </w:r>
          </w:p>
        </w:tc>
        <w:tc>
          <w:tcPr>
            <w:tcW w:w="1930" w:type="dxa"/>
          </w:tcPr>
          <w:p w:rsidR="00BA13B8" w:rsidRDefault="00A8269C">
            <w:pPr>
              <w:spacing w:after="120"/>
            </w:pPr>
            <w:r>
              <w:t>Đăng nhập</w:t>
            </w:r>
          </w:p>
        </w:tc>
        <w:tc>
          <w:tcPr>
            <w:tcW w:w="3569" w:type="dxa"/>
          </w:tcPr>
          <w:p w:rsidR="00BA13B8" w:rsidRDefault="00A8269C">
            <w:pPr>
              <w:keepLines/>
              <w:widowControl w:val="0"/>
              <w:spacing w:after="120"/>
              <w:jc w:val="center"/>
              <w:rPr>
                <w:rFonts w:ascii="Times New Roman" w:eastAsia="Times New Roman" w:hAnsi="Times New Roman" w:cs="Times New Roman"/>
              </w:rPr>
            </w:pPr>
            <w:r>
              <w:rPr>
                <w:rFonts w:ascii="Times New Roman" w:eastAsia="Times New Roman" w:hAnsi="Times New Roman" w:cs="Times New Roman"/>
              </w:rPr>
              <w:t>Use case thực hiện việc đăng nhập vào hệ thống</w:t>
            </w:r>
          </w:p>
        </w:tc>
        <w:tc>
          <w:tcPr>
            <w:tcW w:w="2004" w:type="dxa"/>
          </w:tcPr>
          <w:p w:rsidR="00BA13B8" w:rsidRDefault="00A8269C">
            <w:pPr>
              <w:spacing w:after="120"/>
            </w:pPr>
            <w:r>
              <w:t>Đăng nhập vào hệ thống để sử dụng hệ thống theo phần quyền</w:t>
            </w:r>
          </w:p>
        </w:tc>
        <w:tc>
          <w:tcPr>
            <w:tcW w:w="1641" w:type="dxa"/>
          </w:tcPr>
          <w:p w:rsidR="00BA13B8" w:rsidRDefault="00BA13B8">
            <w:pPr>
              <w:spacing w:after="120"/>
            </w:pPr>
          </w:p>
        </w:tc>
      </w:tr>
      <w:tr w:rsidR="00BA13B8">
        <w:trPr>
          <w:jc w:val="center"/>
        </w:trPr>
        <w:tc>
          <w:tcPr>
            <w:tcW w:w="1101" w:type="dxa"/>
          </w:tcPr>
          <w:p w:rsidR="00BA13B8" w:rsidRDefault="00A8269C">
            <w:pPr>
              <w:spacing w:after="120"/>
            </w:pPr>
            <w:r>
              <w:t>UC003</w:t>
            </w:r>
          </w:p>
        </w:tc>
        <w:tc>
          <w:tcPr>
            <w:tcW w:w="1930" w:type="dxa"/>
          </w:tcPr>
          <w:p w:rsidR="00BA13B8" w:rsidRDefault="00A8269C">
            <w:pPr>
              <w:spacing w:after="120"/>
            </w:pPr>
            <w:r>
              <w:t>Hiển thị chi tiết sản phẩm</w:t>
            </w:r>
          </w:p>
        </w:tc>
        <w:tc>
          <w:tcPr>
            <w:tcW w:w="3569" w:type="dxa"/>
          </w:tcPr>
          <w:p w:rsidR="00BA13B8" w:rsidRDefault="00A8269C">
            <w:pPr>
              <w:keepLines/>
              <w:widowControl w:val="0"/>
              <w:spacing w:after="120"/>
              <w:jc w:val="center"/>
              <w:rPr>
                <w:rFonts w:ascii="Times New Roman" w:eastAsia="Times New Roman" w:hAnsi="Times New Roman" w:cs="Times New Roman"/>
              </w:rPr>
            </w:pPr>
            <w:r>
              <w:rPr>
                <w:rFonts w:ascii="Times New Roman" w:eastAsia="Times New Roman" w:hAnsi="Times New Roman" w:cs="Times New Roman"/>
              </w:rPr>
              <w:t>Use case thực hiện việc hiển thị chi tiết sản phẩm trong hệ thống</w:t>
            </w:r>
          </w:p>
        </w:tc>
        <w:tc>
          <w:tcPr>
            <w:tcW w:w="2004" w:type="dxa"/>
          </w:tcPr>
          <w:p w:rsidR="00BA13B8" w:rsidRDefault="00A8269C">
            <w:pPr>
              <w:spacing w:after="120"/>
            </w:pPr>
            <w:r>
              <w:t>Hiển thị chi tiết sản phẩm có trong hệ thông</w:t>
            </w:r>
          </w:p>
        </w:tc>
        <w:tc>
          <w:tcPr>
            <w:tcW w:w="1641" w:type="dxa"/>
          </w:tcPr>
          <w:p w:rsidR="00BA13B8" w:rsidRDefault="00BA13B8">
            <w:pPr>
              <w:keepNext/>
              <w:spacing w:after="120"/>
            </w:pPr>
          </w:p>
        </w:tc>
      </w:tr>
      <w:tr w:rsidR="00BA13B8">
        <w:trPr>
          <w:jc w:val="center"/>
        </w:trPr>
        <w:tc>
          <w:tcPr>
            <w:tcW w:w="1101" w:type="dxa"/>
          </w:tcPr>
          <w:p w:rsidR="00BA13B8" w:rsidRDefault="00A8269C">
            <w:pPr>
              <w:spacing w:after="120"/>
            </w:pPr>
            <w:r>
              <w:lastRenderedPageBreak/>
              <w:t>UC004</w:t>
            </w:r>
          </w:p>
        </w:tc>
        <w:tc>
          <w:tcPr>
            <w:tcW w:w="1930" w:type="dxa"/>
          </w:tcPr>
          <w:p w:rsidR="00BA13B8" w:rsidRDefault="00A8269C">
            <w:pPr>
              <w:spacing w:after="120"/>
            </w:pPr>
            <w:r>
              <w:t>Liệt kê sản phẩm theo danh mục</w:t>
            </w:r>
          </w:p>
        </w:tc>
        <w:tc>
          <w:tcPr>
            <w:tcW w:w="3569" w:type="dxa"/>
          </w:tcPr>
          <w:p w:rsidR="00BA13B8" w:rsidRDefault="00A8269C">
            <w:pPr>
              <w:keepLines/>
              <w:widowControl w:val="0"/>
              <w:spacing w:after="120"/>
              <w:jc w:val="center"/>
              <w:rPr>
                <w:rFonts w:ascii="Times New Roman" w:eastAsia="Times New Roman" w:hAnsi="Times New Roman" w:cs="Times New Roman"/>
              </w:rPr>
            </w:pPr>
            <w:r>
              <w:rPr>
                <w:rFonts w:ascii="Times New Roman" w:eastAsia="Times New Roman" w:hAnsi="Times New Roman" w:cs="Times New Roman"/>
              </w:rPr>
              <w:t>Use case thực hiện việc liệt kê sản phảm theo danh mục trong hệ thống</w:t>
            </w:r>
          </w:p>
        </w:tc>
        <w:tc>
          <w:tcPr>
            <w:tcW w:w="2004" w:type="dxa"/>
          </w:tcPr>
          <w:p w:rsidR="00BA13B8" w:rsidRDefault="00A8269C">
            <w:pPr>
              <w:spacing w:after="120"/>
            </w:pPr>
            <w:r>
              <w:t>Liệt kê sản phẩm theo danh mục trong hệ thống</w:t>
            </w:r>
          </w:p>
        </w:tc>
        <w:tc>
          <w:tcPr>
            <w:tcW w:w="1641" w:type="dxa"/>
          </w:tcPr>
          <w:p w:rsidR="00BA13B8" w:rsidRDefault="00BA13B8">
            <w:pPr>
              <w:keepNext/>
              <w:spacing w:after="120"/>
            </w:pPr>
          </w:p>
        </w:tc>
      </w:tr>
      <w:tr w:rsidR="00BA13B8">
        <w:trPr>
          <w:jc w:val="center"/>
        </w:trPr>
        <w:tc>
          <w:tcPr>
            <w:tcW w:w="1101" w:type="dxa"/>
          </w:tcPr>
          <w:p w:rsidR="00BA13B8" w:rsidRDefault="00A8269C">
            <w:pPr>
              <w:spacing w:after="120"/>
            </w:pPr>
            <w:r>
              <w:t>UC005</w:t>
            </w:r>
          </w:p>
        </w:tc>
        <w:tc>
          <w:tcPr>
            <w:tcW w:w="1930" w:type="dxa"/>
          </w:tcPr>
          <w:p w:rsidR="00BA13B8" w:rsidRDefault="00A8269C">
            <w:pPr>
              <w:spacing w:after="120"/>
            </w:pPr>
            <w:r>
              <w:t>Thêm sản phẩm vào giỏ hàng</w:t>
            </w:r>
          </w:p>
        </w:tc>
        <w:tc>
          <w:tcPr>
            <w:tcW w:w="3569" w:type="dxa"/>
          </w:tcPr>
          <w:p w:rsidR="00BA13B8" w:rsidRDefault="00A8269C">
            <w:pPr>
              <w:keepLines/>
              <w:widowControl w:val="0"/>
              <w:spacing w:after="120"/>
              <w:jc w:val="center"/>
              <w:rPr>
                <w:rFonts w:ascii="Times New Roman" w:eastAsia="Times New Roman" w:hAnsi="Times New Roman" w:cs="Times New Roman"/>
              </w:rPr>
            </w:pPr>
            <w:r>
              <w:rPr>
                <w:rFonts w:ascii="Times New Roman" w:eastAsia="Times New Roman" w:hAnsi="Times New Roman" w:cs="Times New Roman"/>
              </w:rPr>
              <w:t xml:space="preserve">Use case thực hiện việc thêm sản phẩm vào giỏ hàng </w:t>
            </w:r>
          </w:p>
        </w:tc>
        <w:tc>
          <w:tcPr>
            <w:tcW w:w="2004" w:type="dxa"/>
          </w:tcPr>
          <w:p w:rsidR="00BA13B8" w:rsidRDefault="00A8269C">
            <w:pPr>
              <w:spacing w:after="120"/>
            </w:pPr>
            <w:r>
              <w:t>Thêm sản phẩm vào giỏ hàng</w:t>
            </w:r>
          </w:p>
        </w:tc>
        <w:tc>
          <w:tcPr>
            <w:tcW w:w="1641" w:type="dxa"/>
          </w:tcPr>
          <w:p w:rsidR="00BA13B8" w:rsidRDefault="00BA13B8">
            <w:pPr>
              <w:keepNext/>
              <w:spacing w:after="120"/>
            </w:pPr>
          </w:p>
        </w:tc>
      </w:tr>
      <w:tr w:rsidR="00BA13B8">
        <w:trPr>
          <w:jc w:val="center"/>
        </w:trPr>
        <w:tc>
          <w:tcPr>
            <w:tcW w:w="1101" w:type="dxa"/>
          </w:tcPr>
          <w:p w:rsidR="00BA13B8" w:rsidRDefault="00A8269C">
            <w:pPr>
              <w:spacing w:after="120"/>
            </w:pPr>
            <w:r>
              <w:t>UC006</w:t>
            </w:r>
          </w:p>
        </w:tc>
        <w:tc>
          <w:tcPr>
            <w:tcW w:w="1930" w:type="dxa"/>
          </w:tcPr>
          <w:p w:rsidR="00BA13B8" w:rsidRDefault="00A8269C">
            <w:pPr>
              <w:spacing w:after="120"/>
            </w:pPr>
            <w:r>
              <w:t>Thanh toán</w:t>
            </w:r>
          </w:p>
        </w:tc>
        <w:tc>
          <w:tcPr>
            <w:tcW w:w="3569" w:type="dxa"/>
          </w:tcPr>
          <w:p w:rsidR="00BA13B8" w:rsidRDefault="00A8269C">
            <w:pPr>
              <w:keepLines/>
              <w:widowControl w:val="0"/>
              <w:spacing w:after="120"/>
              <w:jc w:val="center"/>
              <w:rPr>
                <w:rFonts w:ascii="Times New Roman" w:eastAsia="Times New Roman" w:hAnsi="Times New Roman" w:cs="Times New Roman"/>
              </w:rPr>
            </w:pPr>
            <w:r>
              <w:rPr>
                <w:rFonts w:ascii="Times New Roman" w:eastAsia="Times New Roman" w:hAnsi="Times New Roman" w:cs="Times New Roman"/>
              </w:rPr>
              <w:t>Use case thực hiện việc thanh toán sản phẩm có trong giỏ hàng</w:t>
            </w:r>
          </w:p>
        </w:tc>
        <w:tc>
          <w:tcPr>
            <w:tcW w:w="2004" w:type="dxa"/>
          </w:tcPr>
          <w:p w:rsidR="00BA13B8" w:rsidRDefault="00A8269C">
            <w:pPr>
              <w:spacing w:after="120"/>
            </w:pPr>
            <w:r>
              <w:t>Thanh toán sản phẩm được thêm trong giỏ hàng</w:t>
            </w:r>
          </w:p>
        </w:tc>
        <w:tc>
          <w:tcPr>
            <w:tcW w:w="1641" w:type="dxa"/>
          </w:tcPr>
          <w:p w:rsidR="00BA13B8" w:rsidRDefault="00BA13B8">
            <w:pPr>
              <w:keepNext/>
              <w:spacing w:after="120"/>
            </w:pPr>
          </w:p>
        </w:tc>
      </w:tr>
      <w:tr w:rsidR="00BA13B8">
        <w:trPr>
          <w:jc w:val="center"/>
        </w:trPr>
        <w:tc>
          <w:tcPr>
            <w:tcW w:w="1101" w:type="dxa"/>
          </w:tcPr>
          <w:p w:rsidR="00BA13B8" w:rsidRDefault="00A8269C">
            <w:pPr>
              <w:spacing w:after="120"/>
            </w:pPr>
            <w:r>
              <w:t>UC007</w:t>
            </w:r>
          </w:p>
        </w:tc>
        <w:tc>
          <w:tcPr>
            <w:tcW w:w="1930" w:type="dxa"/>
          </w:tcPr>
          <w:p w:rsidR="00BA13B8" w:rsidRDefault="00A8269C">
            <w:pPr>
              <w:spacing w:after="120"/>
            </w:pPr>
            <w:r>
              <w:t>Thêm sản phẩm vào hệ thống</w:t>
            </w:r>
          </w:p>
        </w:tc>
        <w:tc>
          <w:tcPr>
            <w:tcW w:w="3569" w:type="dxa"/>
          </w:tcPr>
          <w:p w:rsidR="00BA13B8" w:rsidRDefault="00A8269C">
            <w:pPr>
              <w:keepLines/>
              <w:widowControl w:val="0"/>
              <w:spacing w:after="120"/>
              <w:jc w:val="center"/>
              <w:rPr>
                <w:rFonts w:ascii="Times New Roman" w:eastAsia="Times New Roman" w:hAnsi="Times New Roman" w:cs="Times New Roman"/>
              </w:rPr>
            </w:pPr>
            <w:r>
              <w:rPr>
                <w:rFonts w:ascii="Times New Roman" w:eastAsia="Times New Roman" w:hAnsi="Times New Roman" w:cs="Times New Roman"/>
              </w:rPr>
              <w:t>Use case thực hiện việc thêm sản phẩm vào hệ thống</w:t>
            </w:r>
          </w:p>
        </w:tc>
        <w:tc>
          <w:tcPr>
            <w:tcW w:w="2004" w:type="dxa"/>
          </w:tcPr>
          <w:p w:rsidR="00BA13B8" w:rsidRDefault="00A8269C">
            <w:pPr>
              <w:spacing w:after="120"/>
            </w:pPr>
            <w:r>
              <w:t>Thêm sản phẩm vào hệ thống</w:t>
            </w:r>
          </w:p>
        </w:tc>
        <w:tc>
          <w:tcPr>
            <w:tcW w:w="1641" w:type="dxa"/>
          </w:tcPr>
          <w:p w:rsidR="00BA13B8" w:rsidRDefault="00BA13B8">
            <w:pPr>
              <w:keepNext/>
              <w:spacing w:after="120"/>
            </w:pPr>
          </w:p>
        </w:tc>
      </w:tr>
    </w:tbl>
    <w:p w:rsidR="00BA13B8" w:rsidRPr="00CD5E03" w:rsidRDefault="00A8269C">
      <w:pPr>
        <w:spacing w:after="200" w:line="240" w:lineRule="auto"/>
        <w:jc w:val="center"/>
        <w:rPr>
          <w:rFonts w:ascii="Times New Roman" w:eastAsia="Times New Roman" w:hAnsi="Times New Roman" w:cs="Times New Roman"/>
          <w:i/>
        </w:rPr>
      </w:pPr>
      <w:proofErr w:type="gramStart"/>
      <w:r w:rsidRPr="00CD5E03">
        <w:rPr>
          <w:rFonts w:ascii="Times New Roman" w:eastAsia="Times New Roman" w:hAnsi="Times New Roman" w:cs="Times New Roman"/>
          <w:i/>
        </w:rPr>
        <w:t>Bảng  2</w:t>
      </w:r>
      <w:proofErr w:type="gramEnd"/>
      <w:r w:rsidRPr="00CD5E03">
        <w:rPr>
          <w:rFonts w:ascii="Times New Roman" w:eastAsia="Times New Roman" w:hAnsi="Times New Roman" w:cs="Times New Roman"/>
          <w:i/>
        </w:rPr>
        <w:t>-1. Danh sách các tình huống hoạt động của ứng dụng</w:t>
      </w:r>
    </w:p>
    <w:p w:rsidR="00BA13B8" w:rsidRPr="00CD5E03" w:rsidRDefault="00A8269C">
      <w:pPr>
        <w:spacing w:after="120" w:line="240" w:lineRule="auto"/>
        <w:ind w:left="720"/>
        <w:rPr>
          <w:i/>
        </w:rPr>
      </w:pPr>
      <w:r w:rsidRPr="00CD5E03">
        <w:rPr>
          <w:i/>
        </w:rPr>
        <w:t>Trong đó: UC: Quy cách đánh số Use case và 001, 002…: là số thứ tự của use case trong mô hình Use case tổng quát.</w:t>
      </w:r>
    </w:p>
    <w:tbl>
      <w:tblPr>
        <w:tblStyle w:val="TableGrid"/>
        <w:tblW w:w="10471" w:type="dxa"/>
        <w:tblLayout w:type="fixed"/>
        <w:tblLook w:val="04A0" w:firstRow="1" w:lastRow="0" w:firstColumn="1" w:lastColumn="0" w:noHBand="0" w:noVBand="1"/>
      </w:tblPr>
      <w:tblGrid>
        <w:gridCol w:w="5235"/>
        <w:gridCol w:w="5236"/>
      </w:tblGrid>
      <w:tr w:rsidR="00CD5E03" w:rsidRPr="00CD5E03">
        <w:tc>
          <w:tcPr>
            <w:tcW w:w="10471" w:type="dxa"/>
            <w:gridSpan w:val="2"/>
          </w:tcPr>
          <w:p w:rsidR="00BA13B8" w:rsidRPr="00CD5E03" w:rsidRDefault="00A8269C">
            <w:pPr>
              <w:spacing w:after="120" w:line="240" w:lineRule="auto"/>
              <w:rPr>
                <w:i/>
              </w:rPr>
            </w:pPr>
            <w:r w:rsidRPr="00CD5E03">
              <w:rPr>
                <w:i/>
              </w:rPr>
              <w:t>Use case: Đăng ký</w:t>
            </w:r>
          </w:p>
        </w:tc>
      </w:tr>
      <w:tr w:rsidR="00CD5E03" w:rsidRPr="00CD5E03">
        <w:tc>
          <w:tcPr>
            <w:tcW w:w="5235" w:type="dxa"/>
          </w:tcPr>
          <w:p w:rsidR="00BA13B8" w:rsidRPr="00CD5E03" w:rsidRDefault="00A8269C">
            <w:pPr>
              <w:spacing w:after="120" w:line="240" w:lineRule="auto"/>
              <w:rPr>
                <w:i/>
              </w:rPr>
            </w:pPr>
            <w:r w:rsidRPr="00CD5E03">
              <w:rPr>
                <w:i/>
              </w:rPr>
              <w:t>Mục đích:</w:t>
            </w:r>
          </w:p>
        </w:tc>
        <w:tc>
          <w:tcPr>
            <w:tcW w:w="5236" w:type="dxa"/>
          </w:tcPr>
          <w:p w:rsidR="00BA13B8" w:rsidRPr="00CD5E03" w:rsidRDefault="00A8269C">
            <w:pPr>
              <w:spacing w:after="120" w:line="240" w:lineRule="auto"/>
              <w:rPr>
                <w:i/>
              </w:rPr>
            </w:pPr>
            <w:r w:rsidRPr="00CD5E03">
              <w:rPr>
                <w:i/>
              </w:rPr>
              <w:t xml:space="preserve">Use case thực hiện việc đăng ký tài khoản </w:t>
            </w:r>
          </w:p>
        </w:tc>
      </w:tr>
      <w:tr w:rsidR="00CD5E03" w:rsidRPr="00CD5E03">
        <w:tc>
          <w:tcPr>
            <w:tcW w:w="5235" w:type="dxa"/>
          </w:tcPr>
          <w:p w:rsidR="00BA13B8" w:rsidRPr="00CD5E03" w:rsidRDefault="00A8269C">
            <w:pPr>
              <w:spacing w:after="120" w:line="240" w:lineRule="auto"/>
              <w:rPr>
                <w:i/>
              </w:rPr>
            </w:pPr>
            <w:r w:rsidRPr="00CD5E03">
              <w:rPr>
                <w:i/>
              </w:rPr>
              <w:t>Mô tả:</w:t>
            </w:r>
          </w:p>
        </w:tc>
        <w:tc>
          <w:tcPr>
            <w:tcW w:w="5236" w:type="dxa"/>
          </w:tcPr>
          <w:p w:rsidR="00BA13B8" w:rsidRPr="00CD5E03" w:rsidRDefault="00A8269C">
            <w:pPr>
              <w:spacing w:after="120" w:line="240" w:lineRule="auto"/>
              <w:rPr>
                <w:i/>
              </w:rPr>
            </w:pPr>
            <w:r w:rsidRPr="00CD5E03">
              <w:rPr>
                <w:i/>
              </w:rPr>
              <w:t>Use case thực hiện việc đăng ký tài khoản, lưu thông tin tài khoản vào hệ thống</w:t>
            </w:r>
          </w:p>
        </w:tc>
      </w:tr>
      <w:tr w:rsidR="00CD5E03" w:rsidRPr="00CD5E03">
        <w:tc>
          <w:tcPr>
            <w:tcW w:w="5235" w:type="dxa"/>
          </w:tcPr>
          <w:p w:rsidR="00BA13B8" w:rsidRPr="00CD5E03" w:rsidRDefault="00A8269C">
            <w:pPr>
              <w:spacing w:after="120" w:line="240" w:lineRule="auto"/>
              <w:rPr>
                <w:i/>
              </w:rPr>
            </w:pPr>
            <w:r w:rsidRPr="00CD5E03">
              <w:rPr>
                <w:i/>
              </w:rPr>
              <w:t>Tác nhân:</w:t>
            </w:r>
          </w:p>
        </w:tc>
        <w:tc>
          <w:tcPr>
            <w:tcW w:w="5236" w:type="dxa"/>
          </w:tcPr>
          <w:p w:rsidR="00BA13B8" w:rsidRPr="00CD5E03" w:rsidRDefault="00A8269C">
            <w:pPr>
              <w:spacing w:after="120" w:line="240" w:lineRule="auto"/>
              <w:rPr>
                <w:i/>
              </w:rPr>
            </w:pPr>
            <w:r w:rsidRPr="00CD5E03">
              <w:rPr>
                <w:i/>
              </w:rPr>
              <w:t xml:space="preserve">Khách hàng </w:t>
            </w:r>
          </w:p>
        </w:tc>
      </w:tr>
      <w:tr w:rsidR="00CD5E03" w:rsidRPr="00CD5E03">
        <w:tc>
          <w:tcPr>
            <w:tcW w:w="5235" w:type="dxa"/>
          </w:tcPr>
          <w:p w:rsidR="00BA13B8" w:rsidRPr="00CD5E03" w:rsidRDefault="00A8269C">
            <w:pPr>
              <w:spacing w:after="120" w:line="240" w:lineRule="auto"/>
              <w:rPr>
                <w:i/>
              </w:rPr>
            </w:pPr>
            <w:r w:rsidRPr="00CD5E03">
              <w:rPr>
                <w:i/>
              </w:rPr>
              <w:t>Điều kiện trước:</w:t>
            </w:r>
          </w:p>
        </w:tc>
        <w:tc>
          <w:tcPr>
            <w:tcW w:w="5236" w:type="dxa"/>
          </w:tcPr>
          <w:p w:rsidR="00BA13B8" w:rsidRPr="00CD5E03" w:rsidRDefault="00A8269C">
            <w:pPr>
              <w:spacing w:after="120" w:line="240" w:lineRule="auto"/>
              <w:rPr>
                <w:i/>
              </w:rPr>
            </w:pPr>
            <w:r w:rsidRPr="00CD5E03">
              <w:rPr>
                <w:i/>
              </w:rPr>
              <w:t>Truy cập vào trang web</w:t>
            </w:r>
          </w:p>
        </w:tc>
      </w:tr>
      <w:tr w:rsidR="00CD5E03" w:rsidRPr="00CD5E03">
        <w:tc>
          <w:tcPr>
            <w:tcW w:w="5235" w:type="dxa"/>
          </w:tcPr>
          <w:p w:rsidR="00BA13B8" w:rsidRPr="00CD5E03" w:rsidRDefault="00A8269C">
            <w:pPr>
              <w:spacing w:after="120" w:line="240" w:lineRule="auto"/>
              <w:rPr>
                <w:i/>
              </w:rPr>
            </w:pPr>
            <w:r w:rsidRPr="00CD5E03">
              <w:rPr>
                <w:i/>
              </w:rPr>
              <w:t>Điều kiện sau:</w:t>
            </w:r>
          </w:p>
        </w:tc>
        <w:tc>
          <w:tcPr>
            <w:tcW w:w="5236" w:type="dxa"/>
          </w:tcPr>
          <w:p w:rsidR="00BA13B8" w:rsidRPr="00CD5E03" w:rsidRDefault="00A8269C">
            <w:pPr>
              <w:spacing w:after="120" w:line="240" w:lineRule="auto"/>
              <w:rPr>
                <w:i/>
              </w:rPr>
            </w:pPr>
            <w:r w:rsidRPr="00CD5E03">
              <w:rPr>
                <w:i/>
              </w:rPr>
              <w:t>Đăng ký thành công, cơ sở dữ liệu thay đổi</w:t>
            </w:r>
          </w:p>
        </w:tc>
      </w:tr>
      <w:tr w:rsidR="00CD5E03" w:rsidRPr="00CD5E03">
        <w:tc>
          <w:tcPr>
            <w:tcW w:w="5235" w:type="dxa"/>
          </w:tcPr>
          <w:p w:rsidR="00BA13B8" w:rsidRPr="00CD5E03" w:rsidRDefault="00A8269C">
            <w:pPr>
              <w:spacing w:after="120" w:line="240" w:lineRule="auto"/>
              <w:rPr>
                <w:i/>
              </w:rPr>
            </w:pPr>
            <w:r w:rsidRPr="00CD5E03">
              <w:rPr>
                <w:i/>
              </w:rPr>
              <w:t>Luồng sự kiện chính</w:t>
            </w:r>
          </w:p>
        </w:tc>
        <w:tc>
          <w:tcPr>
            <w:tcW w:w="5236" w:type="dxa"/>
          </w:tcPr>
          <w:p w:rsidR="00BA13B8" w:rsidRPr="00CD5E03" w:rsidRDefault="00A8269C">
            <w:pPr>
              <w:numPr>
                <w:ilvl w:val="0"/>
                <w:numId w:val="4"/>
              </w:numPr>
              <w:spacing w:after="120" w:line="240" w:lineRule="auto"/>
              <w:rPr>
                <w:i/>
              </w:rPr>
            </w:pPr>
            <w:r w:rsidRPr="00CD5E03">
              <w:rPr>
                <w:i/>
              </w:rPr>
              <w:t>Tác nhân chọn đăng ký</w:t>
            </w:r>
          </w:p>
          <w:p w:rsidR="00BA13B8" w:rsidRPr="00CD5E03" w:rsidRDefault="00A8269C">
            <w:pPr>
              <w:numPr>
                <w:ilvl w:val="0"/>
                <w:numId w:val="4"/>
              </w:numPr>
              <w:spacing w:after="120" w:line="240" w:lineRule="auto"/>
              <w:rPr>
                <w:i/>
              </w:rPr>
            </w:pPr>
            <w:r w:rsidRPr="00CD5E03">
              <w:rPr>
                <w:i/>
              </w:rPr>
              <w:t>Hệ thống hiển thị giao diện đăng ký</w:t>
            </w:r>
          </w:p>
          <w:p w:rsidR="00BA13B8" w:rsidRPr="00CD5E03" w:rsidRDefault="00A8269C">
            <w:pPr>
              <w:numPr>
                <w:ilvl w:val="0"/>
                <w:numId w:val="4"/>
              </w:numPr>
              <w:spacing w:after="120" w:line="240" w:lineRule="auto"/>
              <w:rPr>
                <w:i/>
              </w:rPr>
            </w:pPr>
            <w:r w:rsidRPr="00CD5E03">
              <w:rPr>
                <w:i/>
              </w:rPr>
              <w:t>Tác nhân điền thông tin đăng ký</w:t>
            </w:r>
          </w:p>
        </w:tc>
      </w:tr>
      <w:tr w:rsidR="00CD5E03" w:rsidRPr="00CD5E03">
        <w:tc>
          <w:tcPr>
            <w:tcW w:w="5235" w:type="dxa"/>
          </w:tcPr>
          <w:p w:rsidR="00BA13B8" w:rsidRPr="00CD5E03" w:rsidRDefault="00A8269C">
            <w:pPr>
              <w:spacing w:after="120" w:line="240" w:lineRule="auto"/>
              <w:rPr>
                <w:i/>
              </w:rPr>
            </w:pPr>
            <w:r w:rsidRPr="00CD5E03">
              <w:rPr>
                <w:i/>
              </w:rPr>
              <w:t>Luồng sự kiện phụ:</w:t>
            </w:r>
          </w:p>
        </w:tc>
        <w:tc>
          <w:tcPr>
            <w:tcW w:w="5236" w:type="dxa"/>
          </w:tcPr>
          <w:p w:rsidR="00BA13B8" w:rsidRPr="00CD5E03" w:rsidRDefault="00BA13B8">
            <w:pPr>
              <w:spacing w:after="120" w:line="240" w:lineRule="auto"/>
              <w:rPr>
                <w:i/>
              </w:rPr>
            </w:pPr>
          </w:p>
        </w:tc>
      </w:tr>
      <w:tr w:rsidR="00BA13B8" w:rsidRPr="00CD5E03">
        <w:tc>
          <w:tcPr>
            <w:tcW w:w="5235" w:type="dxa"/>
          </w:tcPr>
          <w:p w:rsidR="00BA13B8" w:rsidRPr="00CD5E03" w:rsidRDefault="00A8269C">
            <w:pPr>
              <w:spacing w:after="120" w:line="240" w:lineRule="auto"/>
              <w:rPr>
                <w:i/>
              </w:rPr>
            </w:pPr>
            <w:r w:rsidRPr="00CD5E03">
              <w:rPr>
                <w:i/>
              </w:rPr>
              <w:t>Luồng sự kiện ngoại lệ:</w:t>
            </w:r>
          </w:p>
        </w:tc>
        <w:tc>
          <w:tcPr>
            <w:tcW w:w="5236" w:type="dxa"/>
          </w:tcPr>
          <w:p w:rsidR="00BA13B8" w:rsidRPr="00CD5E03" w:rsidRDefault="00BA13B8">
            <w:pPr>
              <w:spacing w:after="120" w:line="240" w:lineRule="auto"/>
              <w:rPr>
                <w:i/>
              </w:rPr>
            </w:pPr>
          </w:p>
        </w:tc>
      </w:tr>
    </w:tbl>
    <w:p w:rsidR="00BA13B8" w:rsidRPr="00CD5E03" w:rsidRDefault="00BA13B8">
      <w:pPr>
        <w:spacing w:after="120" w:line="240" w:lineRule="auto"/>
        <w:ind w:left="600"/>
        <w:rPr>
          <w:i/>
        </w:rPr>
      </w:pPr>
    </w:p>
    <w:tbl>
      <w:tblPr>
        <w:tblStyle w:val="TableGrid"/>
        <w:tblW w:w="10471" w:type="dxa"/>
        <w:tblLayout w:type="fixed"/>
        <w:tblLook w:val="04A0" w:firstRow="1" w:lastRow="0" w:firstColumn="1" w:lastColumn="0" w:noHBand="0" w:noVBand="1"/>
      </w:tblPr>
      <w:tblGrid>
        <w:gridCol w:w="5235"/>
        <w:gridCol w:w="5236"/>
      </w:tblGrid>
      <w:tr w:rsidR="00CD5E03" w:rsidRPr="00CD5E03">
        <w:tc>
          <w:tcPr>
            <w:tcW w:w="10471" w:type="dxa"/>
            <w:gridSpan w:val="2"/>
          </w:tcPr>
          <w:p w:rsidR="00BA13B8" w:rsidRPr="00CD5E03" w:rsidRDefault="00A8269C">
            <w:pPr>
              <w:spacing w:after="120" w:line="240" w:lineRule="auto"/>
              <w:rPr>
                <w:i/>
              </w:rPr>
            </w:pPr>
            <w:r w:rsidRPr="00CD5E03">
              <w:rPr>
                <w:i/>
              </w:rPr>
              <w:t>Use case: Đăng nhập</w:t>
            </w:r>
          </w:p>
        </w:tc>
      </w:tr>
      <w:tr w:rsidR="00CD5E03" w:rsidRPr="00CD5E03">
        <w:tc>
          <w:tcPr>
            <w:tcW w:w="5235" w:type="dxa"/>
          </w:tcPr>
          <w:p w:rsidR="00BA13B8" w:rsidRPr="00CD5E03" w:rsidRDefault="00A8269C">
            <w:pPr>
              <w:spacing w:after="120" w:line="240" w:lineRule="auto"/>
              <w:rPr>
                <w:i/>
              </w:rPr>
            </w:pPr>
            <w:r w:rsidRPr="00CD5E03">
              <w:rPr>
                <w:i/>
              </w:rPr>
              <w:t>Mục đích:</w:t>
            </w:r>
          </w:p>
        </w:tc>
        <w:tc>
          <w:tcPr>
            <w:tcW w:w="5236" w:type="dxa"/>
          </w:tcPr>
          <w:p w:rsidR="00BA13B8" w:rsidRPr="00CD5E03" w:rsidRDefault="00A8269C">
            <w:pPr>
              <w:spacing w:after="120" w:line="240" w:lineRule="auto"/>
              <w:rPr>
                <w:i/>
              </w:rPr>
            </w:pPr>
            <w:r w:rsidRPr="00CD5E03">
              <w:rPr>
                <w:i/>
              </w:rPr>
              <w:t>Use case thực hiện việc đăng nhập vào hệ thống</w:t>
            </w:r>
          </w:p>
        </w:tc>
      </w:tr>
      <w:tr w:rsidR="00CD5E03" w:rsidRPr="00CD5E03">
        <w:tc>
          <w:tcPr>
            <w:tcW w:w="5235" w:type="dxa"/>
          </w:tcPr>
          <w:p w:rsidR="00BA13B8" w:rsidRPr="00CD5E03" w:rsidRDefault="00A8269C">
            <w:pPr>
              <w:spacing w:after="120" w:line="240" w:lineRule="auto"/>
              <w:rPr>
                <w:i/>
              </w:rPr>
            </w:pPr>
            <w:r w:rsidRPr="00CD5E03">
              <w:rPr>
                <w:i/>
              </w:rPr>
              <w:t>Mô tả:</w:t>
            </w:r>
          </w:p>
        </w:tc>
        <w:tc>
          <w:tcPr>
            <w:tcW w:w="5236" w:type="dxa"/>
          </w:tcPr>
          <w:p w:rsidR="00BA13B8" w:rsidRPr="00CD5E03" w:rsidRDefault="00A8269C">
            <w:pPr>
              <w:spacing w:after="120" w:line="240" w:lineRule="auto"/>
              <w:rPr>
                <w:i/>
              </w:rPr>
            </w:pPr>
            <w:r w:rsidRPr="00CD5E03">
              <w:rPr>
                <w:i/>
              </w:rPr>
              <w:t>Use case thực hiện việc đăng nhập vào hệ thống theo tài khoản của mình trong hệ thống</w:t>
            </w:r>
          </w:p>
        </w:tc>
      </w:tr>
      <w:tr w:rsidR="00CD5E03" w:rsidRPr="00CD5E03">
        <w:tc>
          <w:tcPr>
            <w:tcW w:w="5235" w:type="dxa"/>
          </w:tcPr>
          <w:p w:rsidR="00BA13B8" w:rsidRPr="00CD5E03" w:rsidRDefault="00A8269C">
            <w:pPr>
              <w:spacing w:after="120" w:line="240" w:lineRule="auto"/>
              <w:rPr>
                <w:i/>
              </w:rPr>
            </w:pPr>
            <w:r w:rsidRPr="00CD5E03">
              <w:rPr>
                <w:i/>
              </w:rPr>
              <w:t>Tác nhân:</w:t>
            </w:r>
          </w:p>
        </w:tc>
        <w:tc>
          <w:tcPr>
            <w:tcW w:w="5236" w:type="dxa"/>
          </w:tcPr>
          <w:p w:rsidR="00BA13B8" w:rsidRPr="00CD5E03" w:rsidRDefault="00A8269C">
            <w:pPr>
              <w:spacing w:after="120" w:line="240" w:lineRule="auto"/>
              <w:rPr>
                <w:i/>
              </w:rPr>
            </w:pPr>
            <w:r w:rsidRPr="00CD5E03">
              <w:rPr>
                <w:i/>
              </w:rPr>
              <w:t>Khách hàng, admin</w:t>
            </w:r>
          </w:p>
        </w:tc>
      </w:tr>
      <w:tr w:rsidR="00CD5E03" w:rsidRPr="00CD5E03">
        <w:tc>
          <w:tcPr>
            <w:tcW w:w="5235" w:type="dxa"/>
          </w:tcPr>
          <w:p w:rsidR="00BA13B8" w:rsidRPr="00CD5E03" w:rsidRDefault="00A8269C">
            <w:pPr>
              <w:spacing w:after="120" w:line="240" w:lineRule="auto"/>
              <w:rPr>
                <w:i/>
              </w:rPr>
            </w:pPr>
            <w:r w:rsidRPr="00CD5E03">
              <w:rPr>
                <w:i/>
              </w:rPr>
              <w:lastRenderedPageBreak/>
              <w:t>Điều kiện trước:</w:t>
            </w:r>
          </w:p>
        </w:tc>
        <w:tc>
          <w:tcPr>
            <w:tcW w:w="5236" w:type="dxa"/>
          </w:tcPr>
          <w:p w:rsidR="00BA13B8" w:rsidRPr="00CD5E03" w:rsidRDefault="00A8269C">
            <w:pPr>
              <w:spacing w:after="120" w:line="240" w:lineRule="auto"/>
              <w:rPr>
                <w:i/>
              </w:rPr>
            </w:pPr>
            <w:r w:rsidRPr="00CD5E03">
              <w:rPr>
                <w:i/>
              </w:rPr>
              <w:t>Có tài khoản đăng nhập</w:t>
            </w:r>
          </w:p>
        </w:tc>
      </w:tr>
      <w:tr w:rsidR="00CD5E03" w:rsidRPr="00CD5E03">
        <w:tc>
          <w:tcPr>
            <w:tcW w:w="5235" w:type="dxa"/>
          </w:tcPr>
          <w:p w:rsidR="00BA13B8" w:rsidRPr="00CD5E03" w:rsidRDefault="00A8269C">
            <w:pPr>
              <w:spacing w:after="120" w:line="240" w:lineRule="auto"/>
              <w:rPr>
                <w:i/>
              </w:rPr>
            </w:pPr>
            <w:r w:rsidRPr="00CD5E03">
              <w:rPr>
                <w:i/>
              </w:rPr>
              <w:t>Điều kiện sau:</w:t>
            </w:r>
          </w:p>
        </w:tc>
        <w:tc>
          <w:tcPr>
            <w:tcW w:w="5236" w:type="dxa"/>
          </w:tcPr>
          <w:p w:rsidR="00BA13B8" w:rsidRPr="00CD5E03" w:rsidRDefault="00A8269C">
            <w:pPr>
              <w:spacing w:after="120" w:line="240" w:lineRule="auto"/>
              <w:rPr>
                <w:i/>
              </w:rPr>
            </w:pPr>
            <w:r w:rsidRPr="00CD5E03">
              <w:rPr>
                <w:i/>
              </w:rPr>
              <w:t>Đăng nhập thành công vào hệ thống, ngược lại hệ thống thông báo đăng nhập thất bại</w:t>
            </w:r>
          </w:p>
        </w:tc>
      </w:tr>
      <w:tr w:rsidR="00CD5E03" w:rsidRPr="00CD5E03">
        <w:tc>
          <w:tcPr>
            <w:tcW w:w="5235" w:type="dxa"/>
          </w:tcPr>
          <w:p w:rsidR="00BA13B8" w:rsidRPr="00CD5E03" w:rsidRDefault="00A8269C">
            <w:pPr>
              <w:spacing w:after="120" w:line="240" w:lineRule="auto"/>
              <w:rPr>
                <w:i/>
              </w:rPr>
            </w:pPr>
            <w:r w:rsidRPr="00CD5E03">
              <w:rPr>
                <w:i/>
              </w:rPr>
              <w:t>Luồng sự kiện chính:</w:t>
            </w:r>
          </w:p>
        </w:tc>
        <w:tc>
          <w:tcPr>
            <w:tcW w:w="5236" w:type="dxa"/>
          </w:tcPr>
          <w:p w:rsidR="00BA13B8" w:rsidRPr="00CD5E03" w:rsidRDefault="00A8269C">
            <w:pPr>
              <w:numPr>
                <w:ilvl w:val="0"/>
                <w:numId w:val="5"/>
              </w:numPr>
              <w:spacing w:after="120" w:line="240" w:lineRule="auto"/>
              <w:rPr>
                <w:i/>
              </w:rPr>
            </w:pPr>
            <w:r w:rsidRPr="00CD5E03">
              <w:rPr>
                <w:i/>
              </w:rPr>
              <w:t>Tác nhân chọn đăng nhập</w:t>
            </w:r>
          </w:p>
          <w:p w:rsidR="00BA13B8" w:rsidRPr="00CD5E03" w:rsidRDefault="00A8269C">
            <w:pPr>
              <w:numPr>
                <w:ilvl w:val="0"/>
                <w:numId w:val="5"/>
              </w:numPr>
              <w:spacing w:after="120" w:line="240" w:lineRule="auto"/>
              <w:rPr>
                <w:i/>
              </w:rPr>
            </w:pPr>
            <w:r w:rsidRPr="00CD5E03">
              <w:rPr>
                <w:i/>
              </w:rPr>
              <w:t>Hệ thống hiển thị giao diện đăng nhập</w:t>
            </w:r>
          </w:p>
          <w:p w:rsidR="00BA13B8" w:rsidRPr="00CD5E03" w:rsidRDefault="00A8269C">
            <w:pPr>
              <w:numPr>
                <w:ilvl w:val="0"/>
                <w:numId w:val="5"/>
              </w:numPr>
              <w:spacing w:after="120" w:line="240" w:lineRule="auto"/>
              <w:rPr>
                <w:i/>
              </w:rPr>
            </w:pPr>
            <w:r w:rsidRPr="00CD5E03">
              <w:rPr>
                <w:i/>
              </w:rPr>
              <w:t>Tác nhân nhập thông tin tài khoản và password</w:t>
            </w:r>
          </w:p>
          <w:p w:rsidR="00BA13B8" w:rsidRPr="00CD5E03" w:rsidRDefault="00A8269C">
            <w:pPr>
              <w:numPr>
                <w:ilvl w:val="0"/>
                <w:numId w:val="5"/>
              </w:numPr>
              <w:spacing w:after="120" w:line="240" w:lineRule="auto"/>
              <w:rPr>
                <w:i/>
              </w:rPr>
            </w:pPr>
            <w:r w:rsidRPr="00CD5E03">
              <w:rPr>
                <w:i/>
              </w:rPr>
              <w:t>Hệ thống thực hiện việc ánh xạ các thông tin tác nhân nhập trong cơ sở dữ liệu</w:t>
            </w:r>
          </w:p>
          <w:p w:rsidR="00BA13B8" w:rsidRPr="00CD5E03" w:rsidRDefault="00A8269C">
            <w:pPr>
              <w:numPr>
                <w:ilvl w:val="0"/>
                <w:numId w:val="5"/>
              </w:numPr>
              <w:spacing w:after="120" w:line="240" w:lineRule="auto"/>
              <w:rPr>
                <w:i/>
              </w:rPr>
            </w:pPr>
            <w:r w:rsidRPr="00CD5E03">
              <w:rPr>
                <w:i/>
              </w:rPr>
              <w:t>Nếu khớp , hệ thống hiện thị giao diện phù hợp với loại tác nhân đăng nhập</w:t>
            </w:r>
          </w:p>
        </w:tc>
      </w:tr>
      <w:tr w:rsidR="00CD5E03" w:rsidRPr="00CD5E03">
        <w:tc>
          <w:tcPr>
            <w:tcW w:w="5235" w:type="dxa"/>
          </w:tcPr>
          <w:p w:rsidR="00BA13B8" w:rsidRPr="00CD5E03" w:rsidRDefault="00A8269C">
            <w:pPr>
              <w:spacing w:after="120" w:line="240" w:lineRule="auto"/>
              <w:rPr>
                <w:i/>
              </w:rPr>
            </w:pPr>
            <w:r w:rsidRPr="00CD5E03">
              <w:rPr>
                <w:i/>
              </w:rPr>
              <w:t>Luồng sự kiện phụ:</w:t>
            </w:r>
          </w:p>
        </w:tc>
        <w:tc>
          <w:tcPr>
            <w:tcW w:w="5236" w:type="dxa"/>
          </w:tcPr>
          <w:p w:rsidR="00BA13B8" w:rsidRPr="00CD5E03" w:rsidRDefault="00BA13B8">
            <w:pPr>
              <w:spacing w:after="120" w:line="240" w:lineRule="auto"/>
              <w:rPr>
                <w:i/>
              </w:rPr>
            </w:pPr>
          </w:p>
        </w:tc>
      </w:tr>
      <w:tr w:rsidR="00BA13B8" w:rsidRPr="00CD5E03">
        <w:tc>
          <w:tcPr>
            <w:tcW w:w="5235" w:type="dxa"/>
          </w:tcPr>
          <w:p w:rsidR="00BA13B8" w:rsidRPr="00CD5E03" w:rsidRDefault="00A8269C">
            <w:pPr>
              <w:spacing w:after="120" w:line="240" w:lineRule="auto"/>
              <w:rPr>
                <w:i/>
              </w:rPr>
            </w:pPr>
            <w:r w:rsidRPr="00CD5E03">
              <w:rPr>
                <w:i/>
              </w:rPr>
              <w:t>Luồng sự kiện ngoại lệ:</w:t>
            </w:r>
          </w:p>
        </w:tc>
        <w:tc>
          <w:tcPr>
            <w:tcW w:w="5236" w:type="dxa"/>
          </w:tcPr>
          <w:p w:rsidR="00BA13B8" w:rsidRPr="00CD5E03" w:rsidRDefault="00BA13B8">
            <w:pPr>
              <w:spacing w:after="120" w:line="240" w:lineRule="auto"/>
              <w:rPr>
                <w:i/>
              </w:rPr>
            </w:pPr>
          </w:p>
        </w:tc>
      </w:tr>
    </w:tbl>
    <w:p w:rsidR="00BA13B8" w:rsidRPr="00CD5E03" w:rsidRDefault="00BA13B8">
      <w:pPr>
        <w:spacing w:after="120" w:line="240" w:lineRule="auto"/>
        <w:ind w:left="600"/>
        <w:rPr>
          <w:i/>
        </w:rPr>
      </w:pPr>
    </w:p>
    <w:tbl>
      <w:tblPr>
        <w:tblStyle w:val="TableGrid"/>
        <w:tblW w:w="10471" w:type="dxa"/>
        <w:tblLayout w:type="fixed"/>
        <w:tblLook w:val="04A0" w:firstRow="1" w:lastRow="0" w:firstColumn="1" w:lastColumn="0" w:noHBand="0" w:noVBand="1"/>
      </w:tblPr>
      <w:tblGrid>
        <w:gridCol w:w="5235"/>
        <w:gridCol w:w="5236"/>
      </w:tblGrid>
      <w:tr w:rsidR="00CD5E03" w:rsidRPr="00CD5E03">
        <w:tc>
          <w:tcPr>
            <w:tcW w:w="10471" w:type="dxa"/>
            <w:gridSpan w:val="2"/>
          </w:tcPr>
          <w:p w:rsidR="00BA13B8" w:rsidRPr="00CD5E03" w:rsidRDefault="00A8269C">
            <w:pPr>
              <w:spacing w:after="120" w:line="240" w:lineRule="auto"/>
              <w:rPr>
                <w:i/>
              </w:rPr>
            </w:pPr>
            <w:r w:rsidRPr="00CD5E03">
              <w:rPr>
                <w:i/>
              </w:rPr>
              <w:t>Use case: Hiển thị chi tiết sản phẩm</w:t>
            </w:r>
          </w:p>
        </w:tc>
      </w:tr>
      <w:tr w:rsidR="00CD5E03" w:rsidRPr="00CD5E03">
        <w:tc>
          <w:tcPr>
            <w:tcW w:w="5235" w:type="dxa"/>
          </w:tcPr>
          <w:p w:rsidR="00BA13B8" w:rsidRPr="00CD5E03" w:rsidRDefault="00A8269C">
            <w:pPr>
              <w:spacing w:after="120" w:line="240" w:lineRule="auto"/>
              <w:rPr>
                <w:i/>
              </w:rPr>
            </w:pPr>
            <w:r w:rsidRPr="00CD5E03">
              <w:rPr>
                <w:i/>
              </w:rPr>
              <w:t>Mục đích:</w:t>
            </w:r>
          </w:p>
        </w:tc>
        <w:tc>
          <w:tcPr>
            <w:tcW w:w="5236" w:type="dxa"/>
          </w:tcPr>
          <w:p w:rsidR="00BA13B8" w:rsidRPr="00CD5E03" w:rsidRDefault="00A8269C">
            <w:pPr>
              <w:spacing w:after="120" w:line="240" w:lineRule="auto"/>
              <w:rPr>
                <w:i/>
              </w:rPr>
            </w:pPr>
            <w:r w:rsidRPr="00CD5E03">
              <w:rPr>
                <w:i/>
              </w:rPr>
              <w:t>Use case thực hiện việc hiển thị chi tiết sản phẩm</w:t>
            </w:r>
          </w:p>
        </w:tc>
      </w:tr>
      <w:tr w:rsidR="00CD5E03" w:rsidRPr="00CD5E03">
        <w:tc>
          <w:tcPr>
            <w:tcW w:w="5235" w:type="dxa"/>
          </w:tcPr>
          <w:p w:rsidR="00BA13B8" w:rsidRPr="00CD5E03" w:rsidRDefault="00A8269C">
            <w:pPr>
              <w:spacing w:after="120" w:line="240" w:lineRule="auto"/>
              <w:rPr>
                <w:i/>
              </w:rPr>
            </w:pPr>
            <w:r w:rsidRPr="00CD5E03">
              <w:rPr>
                <w:i/>
              </w:rPr>
              <w:t>Mô tả:</w:t>
            </w:r>
          </w:p>
        </w:tc>
        <w:tc>
          <w:tcPr>
            <w:tcW w:w="5236" w:type="dxa"/>
          </w:tcPr>
          <w:p w:rsidR="00BA13B8" w:rsidRPr="00CD5E03" w:rsidRDefault="00A8269C">
            <w:pPr>
              <w:spacing w:after="120" w:line="240" w:lineRule="auto"/>
              <w:rPr>
                <w:i/>
              </w:rPr>
            </w:pPr>
            <w:r w:rsidRPr="00CD5E03">
              <w:rPr>
                <w:i/>
              </w:rPr>
              <w:t>Use case thực hiện việc hiển thị chi tiết sản phẩm có trong hệ thống</w:t>
            </w:r>
          </w:p>
        </w:tc>
      </w:tr>
      <w:tr w:rsidR="00CD5E03" w:rsidRPr="00CD5E03">
        <w:tc>
          <w:tcPr>
            <w:tcW w:w="5235" w:type="dxa"/>
          </w:tcPr>
          <w:p w:rsidR="00BA13B8" w:rsidRPr="00CD5E03" w:rsidRDefault="00A8269C">
            <w:pPr>
              <w:spacing w:after="120" w:line="240" w:lineRule="auto"/>
              <w:rPr>
                <w:i/>
              </w:rPr>
            </w:pPr>
            <w:r w:rsidRPr="00CD5E03">
              <w:rPr>
                <w:i/>
              </w:rPr>
              <w:t xml:space="preserve">Tác nhân: </w:t>
            </w:r>
          </w:p>
        </w:tc>
        <w:tc>
          <w:tcPr>
            <w:tcW w:w="5236" w:type="dxa"/>
          </w:tcPr>
          <w:p w:rsidR="00BA13B8" w:rsidRPr="00CD5E03" w:rsidRDefault="00A8269C">
            <w:pPr>
              <w:spacing w:after="120" w:line="240" w:lineRule="auto"/>
              <w:rPr>
                <w:i/>
              </w:rPr>
            </w:pPr>
            <w:r w:rsidRPr="00CD5E03">
              <w:rPr>
                <w:i/>
              </w:rPr>
              <w:t>Khách hàng, admin</w:t>
            </w:r>
          </w:p>
        </w:tc>
      </w:tr>
      <w:tr w:rsidR="00CD5E03" w:rsidRPr="00CD5E03">
        <w:tc>
          <w:tcPr>
            <w:tcW w:w="5235" w:type="dxa"/>
          </w:tcPr>
          <w:p w:rsidR="00BA13B8" w:rsidRPr="00CD5E03" w:rsidRDefault="00A8269C">
            <w:pPr>
              <w:spacing w:after="120" w:line="240" w:lineRule="auto"/>
              <w:rPr>
                <w:i/>
              </w:rPr>
            </w:pPr>
            <w:r w:rsidRPr="00CD5E03">
              <w:rPr>
                <w:i/>
              </w:rPr>
              <w:t>Điều kiện trước:</w:t>
            </w:r>
          </w:p>
        </w:tc>
        <w:tc>
          <w:tcPr>
            <w:tcW w:w="5236" w:type="dxa"/>
          </w:tcPr>
          <w:p w:rsidR="00BA13B8" w:rsidRPr="00CD5E03" w:rsidRDefault="00A8269C">
            <w:pPr>
              <w:spacing w:after="120" w:line="240" w:lineRule="auto"/>
              <w:rPr>
                <w:i/>
              </w:rPr>
            </w:pPr>
            <w:r w:rsidRPr="00CD5E03">
              <w:rPr>
                <w:i/>
              </w:rPr>
              <w:t>Truy cập vào trang web</w:t>
            </w:r>
          </w:p>
        </w:tc>
      </w:tr>
      <w:tr w:rsidR="00CD5E03" w:rsidRPr="00CD5E03">
        <w:tc>
          <w:tcPr>
            <w:tcW w:w="5235" w:type="dxa"/>
          </w:tcPr>
          <w:p w:rsidR="00BA13B8" w:rsidRPr="00CD5E03" w:rsidRDefault="00A8269C">
            <w:pPr>
              <w:spacing w:after="120" w:line="240" w:lineRule="auto"/>
              <w:rPr>
                <w:i/>
              </w:rPr>
            </w:pPr>
            <w:r w:rsidRPr="00CD5E03">
              <w:rPr>
                <w:i/>
              </w:rPr>
              <w:t>Điều kiện sau:</w:t>
            </w:r>
          </w:p>
        </w:tc>
        <w:tc>
          <w:tcPr>
            <w:tcW w:w="5236" w:type="dxa"/>
          </w:tcPr>
          <w:p w:rsidR="00BA13B8" w:rsidRPr="00CD5E03" w:rsidRDefault="00A8269C">
            <w:pPr>
              <w:spacing w:after="120" w:line="240" w:lineRule="auto"/>
              <w:rPr>
                <w:i/>
              </w:rPr>
            </w:pPr>
            <w:r w:rsidRPr="00CD5E03">
              <w:rPr>
                <w:i/>
              </w:rPr>
              <w:t>Hiển thị thông tin chi tiết sản phẩm được chọn</w:t>
            </w:r>
          </w:p>
        </w:tc>
      </w:tr>
      <w:tr w:rsidR="00CD5E03" w:rsidRPr="00CD5E03">
        <w:tc>
          <w:tcPr>
            <w:tcW w:w="5235" w:type="dxa"/>
          </w:tcPr>
          <w:p w:rsidR="00BA13B8" w:rsidRPr="00CD5E03" w:rsidRDefault="00A8269C">
            <w:pPr>
              <w:spacing w:after="120" w:line="240" w:lineRule="auto"/>
              <w:rPr>
                <w:i/>
              </w:rPr>
            </w:pPr>
            <w:r w:rsidRPr="00CD5E03">
              <w:rPr>
                <w:i/>
              </w:rPr>
              <w:t>Luồng sự kiện chính:</w:t>
            </w:r>
          </w:p>
        </w:tc>
        <w:tc>
          <w:tcPr>
            <w:tcW w:w="5236" w:type="dxa"/>
          </w:tcPr>
          <w:p w:rsidR="00BA13B8" w:rsidRPr="00CD5E03" w:rsidRDefault="00A8269C">
            <w:pPr>
              <w:numPr>
                <w:ilvl w:val="0"/>
                <w:numId w:val="6"/>
              </w:numPr>
              <w:spacing w:after="120" w:line="240" w:lineRule="auto"/>
              <w:rPr>
                <w:i/>
              </w:rPr>
            </w:pPr>
            <w:r w:rsidRPr="00CD5E03">
              <w:rPr>
                <w:i/>
              </w:rPr>
              <w:t>Tác nhân chọn chi tiết sản phẩm</w:t>
            </w:r>
          </w:p>
          <w:p w:rsidR="00BA13B8" w:rsidRPr="00CD5E03" w:rsidRDefault="00A8269C">
            <w:pPr>
              <w:numPr>
                <w:ilvl w:val="0"/>
                <w:numId w:val="6"/>
              </w:numPr>
              <w:spacing w:after="120" w:line="240" w:lineRule="auto"/>
              <w:rPr>
                <w:i/>
              </w:rPr>
            </w:pPr>
            <w:r w:rsidRPr="00CD5E03">
              <w:rPr>
                <w:i/>
              </w:rPr>
              <w:t>Hệ thống hiển thị giao diện chi tiết sản phẩm được chọn</w:t>
            </w:r>
          </w:p>
        </w:tc>
      </w:tr>
      <w:tr w:rsidR="00CD5E03" w:rsidRPr="00CD5E03">
        <w:tc>
          <w:tcPr>
            <w:tcW w:w="5235" w:type="dxa"/>
          </w:tcPr>
          <w:p w:rsidR="00BA13B8" w:rsidRPr="00CD5E03" w:rsidRDefault="00A8269C">
            <w:pPr>
              <w:spacing w:after="120" w:line="240" w:lineRule="auto"/>
              <w:rPr>
                <w:i/>
              </w:rPr>
            </w:pPr>
            <w:r w:rsidRPr="00CD5E03">
              <w:rPr>
                <w:i/>
              </w:rPr>
              <w:t>Luồng sự kiện phụ:</w:t>
            </w:r>
          </w:p>
        </w:tc>
        <w:tc>
          <w:tcPr>
            <w:tcW w:w="5236" w:type="dxa"/>
          </w:tcPr>
          <w:p w:rsidR="00BA13B8" w:rsidRPr="00CD5E03" w:rsidRDefault="00BA13B8">
            <w:pPr>
              <w:spacing w:after="120" w:line="240" w:lineRule="auto"/>
              <w:rPr>
                <w:i/>
              </w:rPr>
            </w:pPr>
          </w:p>
        </w:tc>
      </w:tr>
      <w:tr w:rsidR="00BA13B8" w:rsidRPr="00CD5E03">
        <w:tc>
          <w:tcPr>
            <w:tcW w:w="5235" w:type="dxa"/>
          </w:tcPr>
          <w:p w:rsidR="00BA13B8" w:rsidRPr="00CD5E03" w:rsidRDefault="00A8269C">
            <w:pPr>
              <w:spacing w:after="120" w:line="240" w:lineRule="auto"/>
              <w:rPr>
                <w:i/>
              </w:rPr>
            </w:pPr>
            <w:r w:rsidRPr="00CD5E03">
              <w:rPr>
                <w:i/>
              </w:rPr>
              <w:t>Luồng sự kiện ngoại lệ:</w:t>
            </w:r>
          </w:p>
        </w:tc>
        <w:tc>
          <w:tcPr>
            <w:tcW w:w="5236" w:type="dxa"/>
          </w:tcPr>
          <w:p w:rsidR="00BA13B8" w:rsidRPr="00CD5E03" w:rsidRDefault="00BA13B8">
            <w:pPr>
              <w:spacing w:after="120" w:line="240" w:lineRule="auto"/>
              <w:rPr>
                <w:i/>
              </w:rPr>
            </w:pPr>
          </w:p>
        </w:tc>
      </w:tr>
    </w:tbl>
    <w:p w:rsidR="00BA13B8" w:rsidRPr="00CD5E03" w:rsidRDefault="00BA13B8">
      <w:pPr>
        <w:spacing w:after="120" w:line="240" w:lineRule="auto"/>
        <w:ind w:left="600"/>
        <w:rPr>
          <w:i/>
        </w:rPr>
      </w:pPr>
    </w:p>
    <w:tbl>
      <w:tblPr>
        <w:tblStyle w:val="TableGrid"/>
        <w:tblW w:w="10471" w:type="dxa"/>
        <w:tblLayout w:type="fixed"/>
        <w:tblLook w:val="04A0" w:firstRow="1" w:lastRow="0" w:firstColumn="1" w:lastColumn="0" w:noHBand="0" w:noVBand="1"/>
      </w:tblPr>
      <w:tblGrid>
        <w:gridCol w:w="5235"/>
        <w:gridCol w:w="5236"/>
      </w:tblGrid>
      <w:tr w:rsidR="00CD5E03" w:rsidRPr="00CD5E03">
        <w:tc>
          <w:tcPr>
            <w:tcW w:w="10471" w:type="dxa"/>
            <w:gridSpan w:val="2"/>
          </w:tcPr>
          <w:p w:rsidR="00BA13B8" w:rsidRPr="00CD5E03" w:rsidRDefault="00A8269C">
            <w:pPr>
              <w:spacing w:after="120" w:line="240" w:lineRule="auto"/>
              <w:rPr>
                <w:i/>
              </w:rPr>
            </w:pPr>
            <w:r w:rsidRPr="00CD5E03">
              <w:rPr>
                <w:i/>
              </w:rPr>
              <w:t>Use case: Liệt kê sản phẩm theo danh mục</w:t>
            </w:r>
          </w:p>
        </w:tc>
      </w:tr>
      <w:tr w:rsidR="00CD5E03" w:rsidRPr="00CD5E03">
        <w:tc>
          <w:tcPr>
            <w:tcW w:w="5235" w:type="dxa"/>
          </w:tcPr>
          <w:p w:rsidR="00BA13B8" w:rsidRPr="00CD5E03" w:rsidRDefault="00A8269C">
            <w:pPr>
              <w:spacing w:after="120" w:line="240" w:lineRule="auto"/>
              <w:rPr>
                <w:i/>
              </w:rPr>
            </w:pPr>
            <w:r w:rsidRPr="00CD5E03">
              <w:rPr>
                <w:i/>
              </w:rPr>
              <w:t>Mục đích:</w:t>
            </w:r>
          </w:p>
        </w:tc>
        <w:tc>
          <w:tcPr>
            <w:tcW w:w="5236" w:type="dxa"/>
          </w:tcPr>
          <w:p w:rsidR="00BA13B8" w:rsidRPr="00CD5E03" w:rsidRDefault="00A8269C">
            <w:pPr>
              <w:spacing w:after="120" w:line="240" w:lineRule="auto"/>
              <w:rPr>
                <w:i/>
              </w:rPr>
            </w:pPr>
            <w:r w:rsidRPr="00CD5E03">
              <w:rPr>
                <w:i/>
              </w:rPr>
              <w:t>Use case thực hiện việc hiển thị sản phẩm theo danh mục</w:t>
            </w:r>
          </w:p>
        </w:tc>
      </w:tr>
      <w:tr w:rsidR="00CD5E03" w:rsidRPr="00CD5E03">
        <w:tc>
          <w:tcPr>
            <w:tcW w:w="5235" w:type="dxa"/>
          </w:tcPr>
          <w:p w:rsidR="00BA13B8" w:rsidRPr="00CD5E03" w:rsidRDefault="00A8269C">
            <w:pPr>
              <w:spacing w:after="120" w:line="240" w:lineRule="auto"/>
              <w:rPr>
                <w:i/>
              </w:rPr>
            </w:pPr>
            <w:r w:rsidRPr="00CD5E03">
              <w:rPr>
                <w:i/>
              </w:rPr>
              <w:t>Mô tả:</w:t>
            </w:r>
          </w:p>
        </w:tc>
        <w:tc>
          <w:tcPr>
            <w:tcW w:w="5236" w:type="dxa"/>
          </w:tcPr>
          <w:p w:rsidR="00BA13B8" w:rsidRPr="00CD5E03" w:rsidRDefault="00A8269C">
            <w:pPr>
              <w:spacing w:after="120" w:line="240" w:lineRule="auto"/>
              <w:rPr>
                <w:i/>
              </w:rPr>
            </w:pPr>
            <w:r w:rsidRPr="00CD5E03">
              <w:rPr>
                <w:i/>
              </w:rPr>
              <w:t>Use case thực hiện việc hiển thị sản phẩm theo danh mục có trong hệ thống</w:t>
            </w:r>
          </w:p>
        </w:tc>
      </w:tr>
      <w:tr w:rsidR="00CD5E03" w:rsidRPr="00CD5E03">
        <w:tc>
          <w:tcPr>
            <w:tcW w:w="5235" w:type="dxa"/>
          </w:tcPr>
          <w:p w:rsidR="00BA13B8" w:rsidRPr="00CD5E03" w:rsidRDefault="00A8269C">
            <w:pPr>
              <w:spacing w:after="120" w:line="240" w:lineRule="auto"/>
              <w:rPr>
                <w:i/>
              </w:rPr>
            </w:pPr>
            <w:r w:rsidRPr="00CD5E03">
              <w:rPr>
                <w:i/>
              </w:rPr>
              <w:t>Tác nhân:</w:t>
            </w:r>
          </w:p>
        </w:tc>
        <w:tc>
          <w:tcPr>
            <w:tcW w:w="5236" w:type="dxa"/>
          </w:tcPr>
          <w:p w:rsidR="00BA13B8" w:rsidRPr="00CD5E03" w:rsidRDefault="00A8269C">
            <w:pPr>
              <w:spacing w:after="120" w:line="240" w:lineRule="auto"/>
              <w:rPr>
                <w:i/>
              </w:rPr>
            </w:pPr>
            <w:r w:rsidRPr="00CD5E03">
              <w:rPr>
                <w:i/>
              </w:rPr>
              <w:t>Khách hàng, admin</w:t>
            </w:r>
          </w:p>
        </w:tc>
      </w:tr>
      <w:tr w:rsidR="00CD5E03" w:rsidRPr="00CD5E03">
        <w:tc>
          <w:tcPr>
            <w:tcW w:w="5235" w:type="dxa"/>
          </w:tcPr>
          <w:p w:rsidR="00BA13B8" w:rsidRPr="00CD5E03" w:rsidRDefault="00A8269C">
            <w:pPr>
              <w:spacing w:after="120" w:line="240" w:lineRule="auto"/>
              <w:rPr>
                <w:i/>
              </w:rPr>
            </w:pPr>
            <w:r w:rsidRPr="00CD5E03">
              <w:rPr>
                <w:i/>
              </w:rPr>
              <w:lastRenderedPageBreak/>
              <w:t>Điều kiện trước:</w:t>
            </w:r>
          </w:p>
        </w:tc>
        <w:tc>
          <w:tcPr>
            <w:tcW w:w="5236" w:type="dxa"/>
          </w:tcPr>
          <w:p w:rsidR="00BA13B8" w:rsidRPr="00CD5E03" w:rsidRDefault="00A8269C">
            <w:pPr>
              <w:spacing w:after="120" w:line="240" w:lineRule="auto"/>
              <w:rPr>
                <w:i/>
              </w:rPr>
            </w:pPr>
            <w:r w:rsidRPr="00CD5E03">
              <w:rPr>
                <w:i/>
              </w:rPr>
              <w:t>Truy cập vào trang web</w:t>
            </w:r>
          </w:p>
        </w:tc>
      </w:tr>
      <w:tr w:rsidR="00CD5E03" w:rsidRPr="00CD5E03">
        <w:tc>
          <w:tcPr>
            <w:tcW w:w="5235" w:type="dxa"/>
          </w:tcPr>
          <w:p w:rsidR="00BA13B8" w:rsidRPr="00CD5E03" w:rsidRDefault="00A8269C">
            <w:pPr>
              <w:spacing w:after="120" w:line="240" w:lineRule="auto"/>
              <w:rPr>
                <w:i/>
              </w:rPr>
            </w:pPr>
            <w:r w:rsidRPr="00CD5E03">
              <w:rPr>
                <w:i/>
              </w:rPr>
              <w:t>Điều kiện sau:</w:t>
            </w:r>
          </w:p>
        </w:tc>
        <w:tc>
          <w:tcPr>
            <w:tcW w:w="5236" w:type="dxa"/>
          </w:tcPr>
          <w:p w:rsidR="00BA13B8" w:rsidRPr="00CD5E03" w:rsidRDefault="00A8269C">
            <w:pPr>
              <w:spacing w:after="120" w:line="240" w:lineRule="auto"/>
              <w:rPr>
                <w:i/>
              </w:rPr>
            </w:pPr>
            <w:r w:rsidRPr="00CD5E03">
              <w:rPr>
                <w:i/>
              </w:rPr>
              <w:t>Hiển thị giao diện sản phẩm có trong danh mục được chọn</w:t>
            </w:r>
          </w:p>
        </w:tc>
      </w:tr>
      <w:tr w:rsidR="00CD5E03" w:rsidRPr="00CD5E03">
        <w:tc>
          <w:tcPr>
            <w:tcW w:w="5235" w:type="dxa"/>
          </w:tcPr>
          <w:p w:rsidR="00BA13B8" w:rsidRPr="00CD5E03" w:rsidRDefault="00A8269C">
            <w:pPr>
              <w:spacing w:after="120" w:line="240" w:lineRule="auto"/>
              <w:rPr>
                <w:i/>
              </w:rPr>
            </w:pPr>
            <w:r w:rsidRPr="00CD5E03">
              <w:rPr>
                <w:i/>
              </w:rPr>
              <w:t>Luồng sự kiện chính:</w:t>
            </w:r>
          </w:p>
        </w:tc>
        <w:tc>
          <w:tcPr>
            <w:tcW w:w="5236" w:type="dxa"/>
          </w:tcPr>
          <w:p w:rsidR="00BA13B8" w:rsidRPr="00CD5E03" w:rsidRDefault="00A8269C">
            <w:pPr>
              <w:numPr>
                <w:ilvl w:val="0"/>
                <w:numId w:val="7"/>
              </w:numPr>
              <w:spacing w:after="120" w:line="240" w:lineRule="auto"/>
              <w:rPr>
                <w:i/>
              </w:rPr>
            </w:pPr>
            <w:r w:rsidRPr="00CD5E03">
              <w:rPr>
                <w:i/>
              </w:rPr>
              <w:t>Tác nhân chọn tên danh mục</w:t>
            </w:r>
          </w:p>
          <w:p w:rsidR="00BA13B8" w:rsidRPr="00CD5E03" w:rsidRDefault="00A8269C">
            <w:pPr>
              <w:numPr>
                <w:ilvl w:val="0"/>
                <w:numId w:val="7"/>
              </w:numPr>
              <w:spacing w:after="120" w:line="240" w:lineRule="auto"/>
              <w:rPr>
                <w:i/>
              </w:rPr>
            </w:pPr>
            <w:r w:rsidRPr="00CD5E03">
              <w:rPr>
                <w:i/>
              </w:rPr>
              <w:t>Hệ thống hiển thị giao diện sản phẩm theo danh mục được chọn</w:t>
            </w:r>
          </w:p>
        </w:tc>
      </w:tr>
      <w:tr w:rsidR="00CD5E03" w:rsidRPr="00CD5E03">
        <w:tc>
          <w:tcPr>
            <w:tcW w:w="5235" w:type="dxa"/>
          </w:tcPr>
          <w:p w:rsidR="00BA13B8" w:rsidRPr="00CD5E03" w:rsidRDefault="00A8269C">
            <w:pPr>
              <w:spacing w:after="120" w:line="240" w:lineRule="auto"/>
              <w:rPr>
                <w:i/>
              </w:rPr>
            </w:pPr>
            <w:r w:rsidRPr="00CD5E03">
              <w:rPr>
                <w:i/>
              </w:rPr>
              <w:t>Luồng sự kiện phụ:</w:t>
            </w:r>
          </w:p>
        </w:tc>
        <w:tc>
          <w:tcPr>
            <w:tcW w:w="5236" w:type="dxa"/>
          </w:tcPr>
          <w:p w:rsidR="00BA13B8" w:rsidRPr="00CD5E03" w:rsidRDefault="00BA13B8">
            <w:pPr>
              <w:spacing w:after="120" w:line="240" w:lineRule="auto"/>
              <w:rPr>
                <w:i/>
              </w:rPr>
            </w:pPr>
          </w:p>
        </w:tc>
      </w:tr>
      <w:tr w:rsidR="00BA13B8" w:rsidRPr="00CD5E03">
        <w:tc>
          <w:tcPr>
            <w:tcW w:w="5235" w:type="dxa"/>
          </w:tcPr>
          <w:p w:rsidR="00BA13B8" w:rsidRPr="00CD5E03" w:rsidRDefault="00A8269C">
            <w:pPr>
              <w:spacing w:after="120" w:line="240" w:lineRule="auto"/>
              <w:rPr>
                <w:i/>
              </w:rPr>
            </w:pPr>
            <w:r w:rsidRPr="00CD5E03">
              <w:rPr>
                <w:i/>
              </w:rPr>
              <w:t>Luồng sự kiện ngoại lệ:</w:t>
            </w:r>
          </w:p>
        </w:tc>
        <w:tc>
          <w:tcPr>
            <w:tcW w:w="5236" w:type="dxa"/>
          </w:tcPr>
          <w:p w:rsidR="00BA13B8" w:rsidRPr="00CD5E03" w:rsidRDefault="00BA13B8">
            <w:pPr>
              <w:spacing w:after="120" w:line="240" w:lineRule="auto"/>
              <w:rPr>
                <w:i/>
              </w:rPr>
            </w:pPr>
          </w:p>
        </w:tc>
      </w:tr>
    </w:tbl>
    <w:p w:rsidR="00BA13B8" w:rsidRPr="00CD5E03" w:rsidRDefault="00BA13B8">
      <w:pPr>
        <w:spacing w:after="120" w:line="240" w:lineRule="auto"/>
        <w:ind w:left="600"/>
        <w:rPr>
          <w:i/>
        </w:rPr>
      </w:pPr>
    </w:p>
    <w:tbl>
      <w:tblPr>
        <w:tblStyle w:val="TableGrid"/>
        <w:tblW w:w="10471" w:type="dxa"/>
        <w:tblLayout w:type="fixed"/>
        <w:tblLook w:val="04A0" w:firstRow="1" w:lastRow="0" w:firstColumn="1" w:lastColumn="0" w:noHBand="0" w:noVBand="1"/>
      </w:tblPr>
      <w:tblGrid>
        <w:gridCol w:w="5235"/>
        <w:gridCol w:w="5236"/>
      </w:tblGrid>
      <w:tr w:rsidR="00CD5E03" w:rsidRPr="00CD5E03">
        <w:tc>
          <w:tcPr>
            <w:tcW w:w="10471" w:type="dxa"/>
            <w:gridSpan w:val="2"/>
          </w:tcPr>
          <w:p w:rsidR="00BA13B8" w:rsidRPr="00CD5E03" w:rsidRDefault="00A8269C">
            <w:pPr>
              <w:spacing w:after="120" w:line="240" w:lineRule="auto"/>
              <w:rPr>
                <w:i/>
              </w:rPr>
            </w:pPr>
            <w:r w:rsidRPr="00CD5E03">
              <w:rPr>
                <w:i/>
              </w:rPr>
              <w:t>Use case: Thêm sản phẩm vào giỏ hàng</w:t>
            </w:r>
          </w:p>
        </w:tc>
      </w:tr>
      <w:tr w:rsidR="00CD5E03" w:rsidRPr="00CD5E03">
        <w:tc>
          <w:tcPr>
            <w:tcW w:w="5235" w:type="dxa"/>
          </w:tcPr>
          <w:p w:rsidR="00BA13B8" w:rsidRPr="00CD5E03" w:rsidRDefault="00A8269C">
            <w:pPr>
              <w:spacing w:after="120" w:line="240" w:lineRule="auto"/>
              <w:rPr>
                <w:i/>
              </w:rPr>
            </w:pPr>
            <w:r w:rsidRPr="00CD5E03">
              <w:rPr>
                <w:i/>
              </w:rPr>
              <w:t>Mục đích:</w:t>
            </w:r>
          </w:p>
        </w:tc>
        <w:tc>
          <w:tcPr>
            <w:tcW w:w="5236" w:type="dxa"/>
          </w:tcPr>
          <w:p w:rsidR="00BA13B8" w:rsidRPr="00CD5E03" w:rsidRDefault="00A8269C">
            <w:pPr>
              <w:spacing w:after="120" w:line="240" w:lineRule="auto"/>
              <w:rPr>
                <w:i/>
              </w:rPr>
            </w:pPr>
            <w:r w:rsidRPr="00CD5E03">
              <w:rPr>
                <w:i/>
              </w:rPr>
              <w:t>Use case thực hiện việc thêm sản phẩm vào giỏ hàng</w:t>
            </w:r>
          </w:p>
        </w:tc>
      </w:tr>
      <w:tr w:rsidR="00CD5E03" w:rsidRPr="00CD5E03">
        <w:tc>
          <w:tcPr>
            <w:tcW w:w="5235" w:type="dxa"/>
          </w:tcPr>
          <w:p w:rsidR="00BA13B8" w:rsidRPr="00CD5E03" w:rsidRDefault="00A8269C">
            <w:pPr>
              <w:spacing w:after="120" w:line="240" w:lineRule="auto"/>
              <w:rPr>
                <w:i/>
              </w:rPr>
            </w:pPr>
            <w:r w:rsidRPr="00CD5E03">
              <w:rPr>
                <w:i/>
              </w:rPr>
              <w:t>Mô tả:</w:t>
            </w:r>
          </w:p>
        </w:tc>
        <w:tc>
          <w:tcPr>
            <w:tcW w:w="5236" w:type="dxa"/>
          </w:tcPr>
          <w:p w:rsidR="00BA13B8" w:rsidRPr="00CD5E03" w:rsidRDefault="00A8269C">
            <w:pPr>
              <w:spacing w:after="120" w:line="240" w:lineRule="auto"/>
              <w:rPr>
                <w:i/>
              </w:rPr>
            </w:pPr>
            <w:r w:rsidRPr="00CD5E03">
              <w:rPr>
                <w:i/>
              </w:rPr>
              <w:t>Use case thực hiện việc thêm sản phẩm vào giỏ hàng</w:t>
            </w:r>
          </w:p>
        </w:tc>
      </w:tr>
      <w:tr w:rsidR="00CD5E03" w:rsidRPr="00CD5E03">
        <w:tc>
          <w:tcPr>
            <w:tcW w:w="5235" w:type="dxa"/>
          </w:tcPr>
          <w:p w:rsidR="00BA13B8" w:rsidRPr="00CD5E03" w:rsidRDefault="00A8269C">
            <w:pPr>
              <w:spacing w:after="120" w:line="240" w:lineRule="auto"/>
              <w:rPr>
                <w:i/>
              </w:rPr>
            </w:pPr>
            <w:r w:rsidRPr="00CD5E03">
              <w:rPr>
                <w:i/>
              </w:rPr>
              <w:t>Tác nhân:</w:t>
            </w:r>
          </w:p>
        </w:tc>
        <w:tc>
          <w:tcPr>
            <w:tcW w:w="5236" w:type="dxa"/>
          </w:tcPr>
          <w:p w:rsidR="00BA13B8" w:rsidRPr="00CD5E03" w:rsidRDefault="00A8269C">
            <w:pPr>
              <w:spacing w:after="120" w:line="240" w:lineRule="auto"/>
              <w:rPr>
                <w:i/>
              </w:rPr>
            </w:pPr>
            <w:r w:rsidRPr="00CD5E03">
              <w:rPr>
                <w:i/>
              </w:rPr>
              <w:t>Khách hàng, admin</w:t>
            </w:r>
          </w:p>
        </w:tc>
      </w:tr>
      <w:tr w:rsidR="00CD5E03" w:rsidRPr="00CD5E03">
        <w:tc>
          <w:tcPr>
            <w:tcW w:w="5235" w:type="dxa"/>
          </w:tcPr>
          <w:p w:rsidR="00BA13B8" w:rsidRPr="00CD5E03" w:rsidRDefault="00A8269C">
            <w:pPr>
              <w:spacing w:after="120" w:line="240" w:lineRule="auto"/>
              <w:rPr>
                <w:i/>
              </w:rPr>
            </w:pPr>
            <w:r w:rsidRPr="00CD5E03">
              <w:rPr>
                <w:i/>
              </w:rPr>
              <w:t>Điều kiện trước:</w:t>
            </w:r>
          </w:p>
        </w:tc>
        <w:tc>
          <w:tcPr>
            <w:tcW w:w="5236" w:type="dxa"/>
          </w:tcPr>
          <w:p w:rsidR="00BA13B8" w:rsidRPr="00CD5E03" w:rsidRDefault="00A8269C">
            <w:pPr>
              <w:spacing w:after="120" w:line="240" w:lineRule="auto"/>
              <w:rPr>
                <w:i/>
              </w:rPr>
            </w:pPr>
            <w:r w:rsidRPr="00CD5E03">
              <w:rPr>
                <w:i/>
              </w:rPr>
              <w:t>Đăng nhập vào hệ thống</w:t>
            </w:r>
          </w:p>
        </w:tc>
      </w:tr>
      <w:tr w:rsidR="00CD5E03" w:rsidRPr="00CD5E03">
        <w:tc>
          <w:tcPr>
            <w:tcW w:w="5235" w:type="dxa"/>
          </w:tcPr>
          <w:p w:rsidR="00BA13B8" w:rsidRPr="00CD5E03" w:rsidRDefault="00A8269C">
            <w:pPr>
              <w:spacing w:after="120" w:line="240" w:lineRule="auto"/>
              <w:rPr>
                <w:i/>
              </w:rPr>
            </w:pPr>
            <w:r w:rsidRPr="00CD5E03">
              <w:rPr>
                <w:i/>
              </w:rPr>
              <w:t>Điều kiện sau:</w:t>
            </w:r>
          </w:p>
        </w:tc>
        <w:tc>
          <w:tcPr>
            <w:tcW w:w="5236" w:type="dxa"/>
          </w:tcPr>
          <w:p w:rsidR="00BA13B8" w:rsidRPr="00CD5E03" w:rsidRDefault="00A8269C">
            <w:pPr>
              <w:spacing w:after="120" w:line="240" w:lineRule="auto"/>
              <w:rPr>
                <w:i/>
              </w:rPr>
            </w:pPr>
            <w:r w:rsidRPr="00CD5E03">
              <w:rPr>
                <w:i/>
              </w:rPr>
              <w:t>Thêm thành công sản phẩm vào giỏ hàng</w:t>
            </w:r>
          </w:p>
        </w:tc>
      </w:tr>
      <w:tr w:rsidR="00CD5E03" w:rsidRPr="00CD5E03">
        <w:tc>
          <w:tcPr>
            <w:tcW w:w="5235" w:type="dxa"/>
          </w:tcPr>
          <w:p w:rsidR="00BA13B8" w:rsidRPr="00CD5E03" w:rsidRDefault="00A8269C">
            <w:pPr>
              <w:spacing w:after="120" w:line="240" w:lineRule="auto"/>
              <w:rPr>
                <w:i/>
              </w:rPr>
            </w:pPr>
            <w:r w:rsidRPr="00CD5E03">
              <w:rPr>
                <w:i/>
              </w:rPr>
              <w:t>Luồng sự kiện chính:</w:t>
            </w:r>
          </w:p>
        </w:tc>
        <w:tc>
          <w:tcPr>
            <w:tcW w:w="5236" w:type="dxa"/>
          </w:tcPr>
          <w:p w:rsidR="00BA13B8" w:rsidRPr="00CD5E03" w:rsidRDefault="00A8269C">
            <w:pPr>
              <w:numPr>
                <w:ilvl w:val="0"/>
                <w:numId w:val="8"/>
              </w:numPr>
              <w:spacing w:after="120" w:line="240" w:lineRule="auto"/>
              <w:rPr>
                <w:i/>
              </w:rPr>
            </w:pPr>
            <w:r w:rsidRPr="00CD5E03">
              <w:rPr>
                <w:i/>
              </w:rPr>
              <w:t>Tác nhân chọn chi tiết sản phẩm mình muốn thêm vào giỏ hàng</w:t>
            </w:r>
          </w:p>
          <w:p w:rsidR="00BA13B8" w:rsidRPr="00CD5E03" w:rsidRDefault="00A8269C">
            <w:pPr>
              <w:numPr>
                <w:ilvl w:val="0"/>
                <w:numId w:val="8"/>
              </w:numPr>
              <w:spacing w:after="120" w:line="240" w:lineRule="auto"/>
              <w:rPr>
                <w:i/>
              </w:rPr>
            </w:pPr>
            <w:r w:rsidRPr="00CD5E03">
              <w:rPr>
                <w:i/>
              </w:rPr>
              <w:t>Tác nhận chọn thêm vào giỏ hàng</w:t>
            </w:r>
          </w:p>
          <w:p w:rsidR="00BA13B8" w:rsidRPr="00CD5E03" w:rsidRDefault="00A8269C">
            <w:pPr>
              <w:numPr>
                <w:ilvl w:val="0"/>
                <w:numId w:val="8"/>
              </w:numPr>
              <w:spacing w:after="120" w:line="240" w:lineRule="auto"/>
              <w:rPr>
                <w:i/>
              </w:rPr>
            </w:pPr>
            <w:r w:rsidRPr="00CD5E03">
              <w:rPr>
                <w:i/>
              </w:rPr>
              <w:t>Hệ thống thêm sản phẩm vào giỏ hàng</w:t>
            </w:r>
          </w:p>
        </w:tc>
      </w:tr>
      <w:tr w:rsidR="00CD5E03" w:rsidRPr="00CD5E03">
        <w:tc>
          <w:tcPr>
            <w:tcW w:w="5235" w:type="dxa"/>
          </w:tcPr>
          <w:p w:rsidR="00BA13B8" w:rsidRPr="00CD5E03" w:rsidRDefault="00A8269C">
            <w:pPr>
              <w:spacing w:after="120" w:line="240" w:lineRule="auto"/>
              <w:rPr>
                <w:i/>
              </w:rPr>
            </w:pPr>
            <w:r w:rsidRPr="00CD5E03">
              <w:rPr>
                <w:i/>
              </w:rPr>
              <w:t>Luồng sự kiện phụ:</w:t>
            </w:r>
          </w:p>
        </w:tc>
        <w:tc>
          <w:tcPr>
            <w:tcW w:w="5236" w:type="dxa"/>
          </w:tcPr>
          <w:p w:rsidR="00BA13B8" w:rsidRPr="00CD5E03" w:rsidRDefault="00A8269C">
            <w:pPr>
              <w:numPr>
                <w:ilvl w:val="1"/>
                <w:numId w:val="8"/>
              </w:numPr>
              <w:spacing w:after="120" w:line="240" w:lineRule="auto"/>
              <w:rPr>
                <w:i/>
              </w:rPr>
            </w:pPr>
            <w:r w:rsidRPr="00CD5E03">
              <w:rPr>
                <w:i/>
              </w:rPr>
              <w:t>Có tiếp tục thêm vào giỏ hàng</w:t>
            </w:r>
          </w:p>
          <w:p w:rsidR="00BA13B8" w:rsidRPr="00CD5E03" w:rsidRDefault="00A8269C">
            <w:pPr>
              <w:numPr>
                <w:ilvl w:val="2"/>
                <w:numId w:val="8"/>
              </w:numPr>
              <w:spacing w:after="120" w:line="240" w:lineRule="auto"/>
              <w:rPr>
                <w:i/>
              </w:rPr>
            </w:pPr>
            <w:r w:rsidRPr="00CD5E03">
              <w:rPr>
                <w:i/>
              </w:rPr>
              <w:t>Nếu có bấm vào thêm sản phẩm khác vào giỏ hàng</w:t>
            </w:r>
          </w:p>
          <w:p w:rsidR="00BA13B8" w:rsidRPr="00CD5E03" w:rsidRDefault="00A8269C">
            <w:pPr>
              <w:numPr>
                <w:ilvl w:val="2"/>
                <w:numId w:val="8"/>
              </w:numPr>
              <w:spacing w:after="120" w:line="240" w:lineRule="auto"/>
              <w:rPr>
                <w:i/>
              </w:rPr>
            </w:pPr>
            <w:r w:rsidRPr="00CD5E03">
              <w:rPr>
                <w:i/>
              </w:rPr>
              <w:t>Quay lại bước 1</w:t>
            </w:r>
          </w:p>
        </w:tc>
      </w:tr>
      <w:tr w:rsidR="00BA13B8" w:rsidRPr="00CD5E03">
        <w:tc>
          <w:tcPr>
            <w:tcW w:w="5235" w:type="dxa"/>
          </w:tcPr>
          <w:p w:rsidR="00BA13B8" w:rsidRPr="00CD5E03" w:rsidRDefault="00BA13B8">
            <w:pPr>
              <w:spacing w:after="120" w:line="240" w:lineRule="auto"/>
              <w:rPr>
                <w:i/>
              </w:rPr>
            </w:pPr>
          </w:p>
        </w:tc>
        <w:tc>
          <w:tcPr>
            <w:tcW w:w="5236" w:type="dxa"/>
          </w:tcPr>
          <w:p w:rsidR="00BA13B8" w:rsidRPr="00CD5E03" w:rsidRDefault="00BA13B8">
            <w:pPr>
              <w:spacing w:after="120" w:line="240" w:lineRule="auto"/>
              <w:rPr>
                <w:i/>
              </w:rPr>
            </w:pPr>
          </w:p>
        </w:tc>
      </w:tr>
    </w:tbl>
    <w:p w:rsidR="00BA13B8" w:rsidRPr="00CD5E03" w:rsidRDefault="00BA13B8">
      <w:pPr>
        <w:spacing w:after="120" w:line="240" w:lineRule="auto"/>
        <w:ind w:left="600"/>
        <w:rPr>
          <w:i/>
        </w:rPr>
      </w:pPr>
    </w:p>
    <w:tbl>
      <w:tblPr>
        <w:tblStyle w:val="TableGrid"/>
        <w:tblW w:w="10471" w:type="dxa"/>
        <w:tblLayout w:type="fixed"/>
        <w:tblLook w:val="04A0" w:firstRow="1" w:lastRow="0" w:firstColumn="1" w:lastColumn="0" w:noHBand="0" w:noVBand="1"/>
      </w:tblPr>
      <w:tblGrid>
        <w:gridCol w:w="5235"/>
        <w:gridCol w:w="5236"/>
      </w:tblGrid>
      <w:tr w:rsidR="00CD5E03" w:rsidRPr="00CD5E03">
        <w:tc>
          <w:tcPr>
            <w:tcW w:w="10471" w:type="dxa"/>
            <w:gridSpan w:val="2"/>
          </w:tcPr>
          <w:p w:rsidR="00BA13B8" w:rsidRPr="00CD5E03" w:rsidRDefault="00A8269C">
            <w:pPr>
              <w:spacing w:after="120" w:line="240" w:lineRule="auto"/>
              <w:rPr>
                <w:i/>
              </w:rPr>
            </w:pPr>
            <w:r w:rsidRPr="00CD5E03">
              <w:rPr>
                <w:i/>
              </w:rPr>
              <w:t>Use case: Thanh toán</w:t>
            </w:r>
          </w:p>
        </w:tc>
      </w:tr>
      <w:tr w:rsidR="00CD5E03" w:rsidRPr="00CD5E03">
        <w:tc>
          <w:tcPr>
            <w:tcW w:w="5235" w:type="dxa"/>
          </w:tcPr>
          <w:p w:rsidR="00BA13B8" w:rsidRPr="00CD5E03" w:rsidRDefault="00A8269C">
            <w:pPr>
              <w:spacing w:after="120" w:line="240" w:lineRule="auto"/>
              <w:rPr>
                <w:i/>
              </w:rPr>
            </w:pPr>
            <w:r w:rsidRPr="00CD5E03">
              <w:rPr>
                <w:i/>
              </w:rPr>
              <w:t>Mục đích:</w:t>
            </w:r>
          </w:p>
        </w:tc>
        <w:tc>
          <w:tcPr>
            <w:tcW w:w="5236" w:type="dxa"/>
          </w:tcPr>
          <w:p w:rsidR="00BA13B8" w:rsidRPr="00CD5E03" w:rsidRDefault="00A8269C">
            <w:pPr>
              <w:spacing w:after="120" w:line="240" w:lineRule="auto"/>
              <w:rPr>
                <w:i/>
              </w:rPr>
            </w:pPr>
            <w:r w:rsidRPr="00CD5E03">
              <w:rPr>
                <w:i/>
              </w:rPr>
              <w:t>Use case thực hiện việc thanh toán</w:t>
            </w:r>
          </w:p>
        </w:tc>
      </w:tr>
      <w:tr w:rsidR="00CD5E03" w:rsidRPr="00CD5E03">
        <w:tc>
          <w:tcPr>
            <w:tcW w:w="5235" w:type="dxa"/>
          </w:tcPr>
          <w:p w:rsidR="00BA13B8" w:rsidRPr="00CD5E03" w:rsidRDefault="00A8269C">
            <w:pPr>
              <w:spacing w:after="120" w:line="240" w:lineRule="auto"/>
              <w:rPr>
                <w:i/>
              </w:rPr>
            </w:pPr>
            <w:r w:rsidRPr="00CD5E03">
              <w:rPr>
                <w:i/>
              </w:rPr>
              <w:t xml:space="preserve">Mô tả: </w:t>
            </w:r>
          </w:p>
        </w:tc>
        <w:tc>
          <w:tcPr>
            <w:tcW w:w="5236" w:type="dxa"/>
          </w:tcPr>
          <w:p w:rsidR="00BA13B8" w:rsidRPr="00CD5E03" w:rsidRDefault="00A8269C">
            <w:pPr>
              <w:spacing w:after="120" w:line="240" w:lineRule="auto"/>
              <w:rPr>
                <w:i/>
              </w:rPr>
            </w:pPr>
            <w:r w:rsidRPr="00CD5E03">
              <w:rPr>
                <w:i/>
              </w:rPr>
              <w:t>Use case thực hiện việc thanh toán các sản phẩm có trong giỏ hàng</w:t>
            </w:r>
          </w:p>
        </w:tc>
      </w:tr>
      <w:tr w:rsidR="00CD5E03" w:rsidRPr="00CD5E03">
        <w:tc>
          <w:tcPr>
            <w:tcW w:w="5235" w:type="dxa"/>
          </w:tcPr>
          <w:p w:rsidR="00BA13B8" w:rsidRPr="00CD5E03" w:rsidRDefault="00A8269C">
            <w:pPr>
              <w:spacing w:after="120" w:line="240" w:lineRule="auto"/>
              <w:rPr>
                <w:i/>
              </w:rPr>
            </w:pPr>
            <w:r w:rsidRPr="00CD5E03">
              <w:rPr>
                <w:i/>
              </w:rPr>
              <w:t>Tác nhân:</w:t>
            </w:r>
          </w:p>
        </w:tc>
        <w:tc>
          <w:tcPr>
            <w:tcW w:w="5236" w:type="dxa"/>
          </w:tcPr>
          <w:p w:rsidR="00BA13B8" w:rsidRPr="00CD5E03" w:rsidRDefault="00A8269C">
            <w:pPr>
              <w:spacing w:after="120" w:line="240" w:lineRule="auto"/>
              <w:rPr>
                <w:i/>
              </w:rPr>
            </w:pPr>
            <w:r w:rsidRPr="00CD5E03">
              <w:rPr>
                <w:i/>
              </w:rPr>
              <w:t>Khách hàng, admin</w:t>
            </w:r>
          </w:p>
        </w:tc>
      </w:tr>
      <w:tr w:rsidR="00CD5E03" w:rsidRPr="00CD5E03">
        <w:tc>
          <w:tcPr>
            <w:tcW w:w="5235" w:type="dxa"/>
          </w:tcPr>
          <w:p w:rsidR="00BA13B8" w:rsidRPr="00CD5E03" w:rsidRDefault="00A8269C">
            <w:pPr>
              <w:spacing w:after="120" w:line="240" w:lineRule="auto"/>
              <w:rPr>
                <w:i/>
              </w:rPr>
            </w:pPr>
            <w:r w:rsidRPr="00CD5E03">
              <w:rPr>
                <w:i/>
              </w:rPr>
              <w:t>Điều kiện trước:</w:t>
            </w:r>
          </w:p>
        </w:tc>
        <w:tc>
          <w:tcPr>
            <w:tcW w:w="5236" w:type="dxa"/>
          </w:tcPr>
          <w:p w:rsidR="00BA13B8" w:rsidRPr="00CD5E03" w:rsidRDefault="00A8269C">
            <w:pPr>
              <w:spacing w:after="120" w:line="240" w:lineRule="auto"/>
              <w:rPr>
                <w:i/>
              </w:rPr>
            </w:pPr>
            <w:r w:rsidRPr="00CD5E03">
              <w:rPr>
                <w:i/>
              </w:rPr>
              <w:t>Đăng nhập vào hệ thống</w:t>
            </w:r>
          </w:p>
        </w:tc>
      </w:tr>
      <w:tr w:rsidR="00CD5E03" w:rsidRPr="00CD5E03">
        <w:tc>
          <w:tcPr>
            <w:tcW w:w="5235" w:type="dxa"/>
          </w:tcPr>
          <w:p w:rsidR="00BA13B8" w:rsidRPr="00CD5E03" w:rsidRDefault="00A8269C">
            <w:pPr>
              <w:spacing w:after="120" w:line="240" w:lineRule="auto"/>
              <w:rPr>
                <w:i/>
              </w:rPr>
            </w:pPr>
            <w:r w:rsidRPr="00CD5E03">
              <w:rPr>
                <w:i/>
              </w:rPr>
              <w:lastRenderedPageBreak/>
              <w:t>Điều kiện sau:</w:t>
            </w:r>
          </w:p>
        </w:tc>
        <w:tc>
          <w:tcPr>
            <w:tcW w:w="5236" w:type="dxa"/>
          </w:tcPr>
          <w:p w:rsidR="00BA13B8" w:rsidRPr="00CD5E03" w:rsidRDefault="00A8269C">
            <w:pPr>
              <w:spacing w:after="120" w:line="240" w:lineRule="auto"/>
              <w:rPr>
                <w:i/>
              </w:rPr>
            </w:pPr>
            <w:r w:rsidRPr="00CD5E03">
              <w:rPr>
                <w:i/>
              </w:rPr>
              <w:t>Thanh toán thành công , lưu thông tin hóa đơn vào cơ sở dữ liệu</w:t>
            </w:r>
          </w:p>
        </w:tc>
      </w:tr>
      <w:tr w:rsidR="00CD5E03" w:rsidRPr="00CD5E03">
        <w:tc>
          <w:tcPr>
            <w:tcW w:w="5235" w:type="dxa"/>
          </w:tcPr>
          <w:p w:rsidR="00BA13B8" w:rsidRPr="00CD5E03" w:rsidRDefault="00A8269C">
            <w:pPr>
              <w:spacing w:after="120" w:line="240" w:lineRule="auto"/>
              <w:rPr>
                <w:i/>
              </w:rPr>
            </w:pPr>
            <w:r w:rsidRPr="00CD5E03">
              <w:rPr>
                <w:i/>
              </w:rPr>
              <w:t>Luồng sự kiện chính:</w:t>
            </w:r>
          </w:p>
        </w:tc>
        <w:tc>
          <w:tcPr>
            <w:tcW w:w="5236" w:type="dxa"/>
          </w:tcPr>
          <w:p w:rsidR="00BA13B8" w:rsidRPr="00CD5E03" w:rsidRDefault="00A8269C">
            <w:pPr>
              <w:numPr>
                <w:ilvl w:val="0"/>
                <w:numId w:val="9"/>
              </w:numPr>
              <w:spacing w:after="120" w:line="240" w:lineRule="auto"/>
              <w:rPr>
                <w:i/>
              </w:rPr>
            </w:pPr>
            <w:r w:rsidRPr="00CD5E03">
              <w:rPr>
                <w:i/>
              </w:rPr>
              <w:t>Tác nhân thực hiện việc thêm sản phẩm vào giỏ hàng</w:t>
            </w:r>
          </w:p>
          <w:p w:rsidR="00BA13B8" w:rsidRPr="00CD5E03" w:rsidRDefault="00A8269C">
            <w:pPr>
              <w:numPr>
                <w:ilvl w:val="0"/>
                <w:numId w:val="9"/>
              </w:numPr>
              <w:spacing w:after="120" w:line="240" w:lineRule="auto"/>
              <w:rPr>
                <w:i/>
              </w:rPr>
            </w:pPr>
            <w:r w:rsidRPr="00CD5E03">
              <w:rPr>
                <w:i/>
              </w:rPr>
              <w:t>Tác nhân chọn số lượng</w:t>
            </w:r>
          </w:p>
          <w:p w:rsidR="00BA13B8" w:rsidRPr="00CD5E03" w:rsidRDefault="00A8269C">
            <w:pPr>
              <w:numPr>
                <w:ilvl w:val="0"/>
                <w:numId w:val="9"/>
              </w:numPr>
              <w:spacing w:after="120" w:line="240" w:lineRule="auto"/>
              <w:rPr>
                <w:i/>
              </w:rPr>
            </w:pPr>
            <w:r w:rsidRPr="00CD5E03">
              <w:rPr>
                <w:i/>
              </w:rPr>
              <w:t>Tác nhân chọn thanh toán</w:t>
            </w:r>
          </w:p>
          <w:p w:rsidR="00BA13B8" w:rsidRPr="00CD5E03" w:rsidRDefault="00A8269C">
            <w:pPr>
              <w:numPr>
                <w:ilvl w:val="0"/>
                <w:numId w:val="9"/>
              </w:numPr>
              <w:spacing w:after="120" w:line="240" w:lineRule="auto"/>
              <w:rPr>
                <w:i/>
              </w:rPr>
            </w:pPr>
            <w:r w:rsidRPr="00CD5E03">
              <w:rPr>
                <w:i/>
              </w:rPr>
              <w:t>Hệ thống hiển thị hóa đơn và lưu chi tiết hóa đơn vào hệ thống</w:t>
            </w:r>
          </w:p>
        </w:tc>
      </w:tr>
      <w:tr w:rsidR="00CD5E03" w:rsidRPr="00CD5E03">
        <w:tc>
          <w:tcPr>
            <w:tcW w:w="5235" w:type="dxa"/>
          </w:tcPr>
          <w:p w:rsidR="00BA13B8" w:rsidRPr="00CD5E03" w:rsidRDefault="00A8269C">
            <w:pPr>
              <w:spacing w:after="120" w:line="240" w:lineRule="auto"/>
              <w:rPr>
                <w:i/>
              </w:rPr>
            </w:pPr>
            <w:r w:rsidRPr="00CD5E03">
              <w:rPr>
                <w:i/>
              </w:rPr>
              <w:t>Luồng sự kiện phụ</w:t>
            </w:r>
          </w:p>
        </w:tc>
        <w:tc>
          <w:tcPr>
            <w:tcW w:w="5236" w:type="dxa"/>
          </w:tcPr>
          <w:p w:rsidR="00BA13B8" w:rsidRPr="00CD5E03" w:rsidRDefault="00A8269C">
            <w:pPr>
              <w:numPr>
                <w:ilvl w:val="1"/>
                <w:numId w:val="7"/>
              </w:numPr>
              <w:spacing w:after="120" w:line="240" w:lineRule="auto"/>
              <w:rPr>
                <w:i/>
              </w:rPr>
            </w:pPr>
            <w:r w:rsidRPr="00CD5E03">
              <w:rPr>
                <w:i/>
              </w:rPr>
              <w:t>Tác nhân muốn tiếp tục thực hiện việc thêm sản phẩm</w:t>
            </w:r>
          </w:p>
          <w:p w:rsidR="00BA13B8" w:rsidRPr="00CD5E03" w:rsidRDefault="00A8269C">
            <w:pPr>
              <w:spacing w:after="120" w:line="240" w:lineRule="auto"/>
              <w:rPr>
                <w:i/>
              </w:rPr>
            </w:pPr>
            <w:r w:rsidRPr="00CD5E03">
              <w:rPr>
                <w:i/>
              </w:rPr>
              <w:t>2.1.1 Nếu có , quay lại bước 1</w:t>
            </w:r>
          </w:p>
        </w:tc>
      </w:tr>
      <w:tr w:rsidR="00BA13B8" w:rsidRPr="00CD5E03">
        <w:tc>
          <w:tcPr>
            <w:tcW w:w="5235" w:type="dxa"/>
          </w:tcPr>
          <w:p w:rsidR="00BA13B8" w:rsidRPr="00CD5E03" w:rsidRDefault="00A8269C">
            <w:pPr>
              <w:spacing w:after="120" w:line="240" w:lineRule="auto"/>
              <w:rPr>
                <w:i/>
              </w:rPr>
            </w:pPr>
            <w:r w:rsidRPr="00CD5E03">
              <w:rPr>
                <w:i/>
              </w:rPr>
              <w:t>Luồng sự kiện ngoại lệ</w:t>
            </w:r>
          </w:p>
        </w:tc>
        <w:tc>
          <w:tcPr>
            <w:tcW w:w="5236" w:type="dxa"/>
          </w:tcPr>
          <w:p w:rsidR="00BA13B8" w:rsidRPr="00CD5E03" w:rsidRDefault="00BA13B8">
            <w:pPr>
              <w:spacing w:after="120" w:line="240" w:lineRule="auto"/>
              <w:rPr>
                <w:i/>
              </w:rPr>
            </w:pPr>
          </w:p>
        </w:tc>
      </w:tr>
    </w:tbl>
    <w:p w:rsidR="00BA13B8" w:rsidRPr="00CD5E03" w:rsidRDefault="00BA13B8">
      <w:pPr>
        <w:spacing w:after="120" w:line="240" w:lineRule="auto"/>
        <w:ind w:left="600"/>
        <w:rPr>
          <w:i/>
        </w:rPr>
      </w:pPr>
    </w:p>
    <w:tbl>
      <w:tblPr>
        <w:tblStyle w:val="TableGrid"/>
        <w:tblW w:w="10471" w:type="dxa"/>
        <w:tblLayout w:type="fixed"/>
        <w:tblLook w:val="04A0" w:firstRow="1" w:lastRow="0" w:firstColumn="1" w:lastColumn="0" w:noHBand="0" w:noVBand="1"/>
      </w:tblPr>
      <w:tblGrid>
        <w:gridCol w:w="5235"/>
        <w:gridCol w:w="5236"/>
      </w:tblGrid>
      <w:tr w:rsidR="00CD5E03" w:rsidRPr="00CD5E03">
        <w:tc>
          <w:tcPr>
            <w:tcW w:w="10471" w:type="dxa"/>
            <w:gridSpan w:val="2"/>
          </w:tcPr>
          <w:p w:rsidR="00BA13B8" w:rsidRPr="00CD5E03" w:rsidRDefault="00A8269C">
            <w:pPr>
              <w:spacing w:after="120" w:line="240" w:lineRule="auto"/>
              <w:rPr>
                <w:i/>
              </w:rPr>
            </w:pPr>
            <w:r w:rsidRPr="00CD5E03">
              <w:rPr>
                <w:i/>
              </w:rPr>
              <w:t>Use case: Thêm sản phẩm vào hệ thống</w:t>
            </w:r>
          </w:p>
        </w:tc>
      </w:tr>
      <w:tr w:rsidR="00CD5E03" w:rsidRPr="00CD5E03">
        <w:tc>
          <w:tcPr>
            <w:tcW w:w="5235" w:type="dxa"/>
          </w:tcPr>
          <w:p w:rsidR="00BA13B8" w:rsidRPr="00CD5E03" w:rsidRDefault="00A8269C">
            <w:pPr>
              <w:spacing w:after="120" w:line="240" w:lineRule="auto"/>
              <w:rPr>
                <w:i/>
              </w:rPr>
            </w:pPr>
            <w:r w:rsidRPr="00CD5E03">
              <w:rPr>
                <w:i/>
              </w:rPr>
              <w:t>Mục đích:</w:t>
            </w:r>
          </w:p>
        </w:tc>
        <w:tc>
          <w:tcPr>
            <w:tcW w:w="5236" w:type="dxa"/>
          </w:tcPr>
          <w:p w:rsidR="00BA13B8" w:rsidRPr="00CD5E03" w:rsidRDefault="00A8269C">
            <w:pPr>
              <w:spacing w:after="120" w:line="240" w:lineRule="auto"/>
              <w:rPr>
                <w:i/>
              </w:rPr>
            </w:pPr>
            <w:r w:rsidRPr="00CD5E03">
              <w:rPr>
                <w:i/>
              </w:rPr>
              <w:t>Use case thực hiện việc thêm sản phẩm</w:t>
            </w:r>
          </w:p>
        </w:tc>
      </w:tr>
      <w:tr w:rsidR="00CD5E03" w:rsidRPr="00CD5E03">
        <w:tc>
          <w:tcPr>
            <w:tcW w:w="5235" w:type="dxa"/>
          </w:tcPr>
          <w:p w:rsidR="00BA13B8" w:rsidRPr="00CD5E03" w:rsidRDefault="00A8269C">
            <w:pPr>
              <w:spacing w:after="120" w:line="240" w:lineRule="auto"/>
              <w:rPr>
                <w:i/>
              </w:rPr>
            </w:pPr>
            <w:r w:rsidRPr="00CD5E03">
              <w:rPr>
                <w:i/>
              </w:rPr>
              <w:t>Mô tả:</w:t>
            </w:r>
          </w:p>
        </w:tc>
        <w:tc>
          <w:tcPr>
            <w:tcW w:w="5236" w:type="dxa"/>
          </w:tcPr>
          <w:p w:rsidR="00BA13B8" w:rsidRPr="00CD5E03" w:rsidRDefault="00A8269C">
            <w:pPr>
              <w:spacing w:after="120" w:line="240" w:lineRule="auto"/>
              <w:rPr>
                <w:i/>
              </w:rPr>
            </w:pPr>
            <w:r w:rsidRPr="00CD5E03">
              <w:rPr>
                <w:i/>
              </w:rPr>
              <w:t>Use case thực hiện việc thêm sản phẩm vào hệ thống</w:t>
            </w:r>
          </w:p>
        </w:tc>
      </w:tr>
      <w:tr w:rsidR="00CD5E03" w:rsidRPr="00CD5E03">
        <w:tc>
          <w:tcPr>
            <w:tcW w:w="5235" w:type="dxa"/>
          </w:tcPr>
          <w:p w:rsidR="00BA13B8" w:rsidRPr="00CD5E03" w:rsidRDefault="00A8269C">
            <w:pPr>
              <w:spacing w:after="120" w:line="240" w:lineRule="auto"/>
              <w:rPr>
                <w:i/>
              </w:rPr>
            </w:pPr>
            <w:r w:rsidRPr="00CD5E03">
              <w:rPr>
                <w:i/>
              </w:rPr>
              <w:t>Tác nhân:</w:t>
            </w:r>
          </w:p>
        </w:tc>
        <w:tc>
          <w:tcPr>
            <w:tcW w:w="5236" w:type="dxa"/>
          </w:tcPr>
          <w:p w:rsidR="00BA13B8" w:rsidRPr="00CD5E03" w:rsidRDefault="00A8269C">
            <w:pPr>
              <w:spacing w:after="120" w:line="240" w:lineRule="auto"/>
              <w:rPr>
                <w:i/>
              </w:rPr>
            </w:pPr>
            <w:r w:rsidRPr="00CD5E03">
              <w:rPr>
                <w:i/>
              </w:rPr>
              <w:t>Admin</w:t>
            </w:r>
          </w:p>
        </w:tc>
      </w:tr>
      <w:tr w:rsidR="00CD5E03" w:rsidRPr="00CD5E03">
        <w:tc>
          <w:tcPr>
            <w:tcW w:w="5235" w:type="dxa"/>
          </w:tcPr>
          <w:p w:rsidR="00BA13B8" w:rsidRPr="00CD5E03" w:rsidRDefault="00A8269C">
            <w:pPr>
              <w:spacing w:after="120" w:line="240" w:lineRule="auto"/>
              <w:rPr>
                <w:i/>
              </w:rPr>
            </w:pPr>
            <w:r w:rsidRPr="00CD5E03">
              <w:rPr>
                <w:i/>
              </w:rPr>
              <w:t>Điều kiện trước:</w:t>
            </w:r>
          </w:p>
        </w:tc>
        <w:tc>
          <w:tcPr>
            <w:tcW w:w="5236" w:type="dxa"/>
          </w:tcPr>
          <w:p w:rsidR="00BA13B8" w:rsidRPr="00CD5E03" w:rsidRDefault="00A8269C">
            <w:pPr>
              <w:spacing w:after="120" w:line="240" w:lineRule="auto"/>
              <w:rPr>
                <w:i/>
              </w:rPr>
            </w:pPr>
            <w:r w:rsidRPr="00CD5E03">
              <w:rPr>
                <w:i/>
              </w:rPr>
              <w:t>Đăng nhập vào hệ thống bằng tài khoản của admin</w:t>
            </w:r>
          </w:p>
        </w:tc>
      </w:tr>
      <w:tr w:rsidR="00CD5E03" w:rsidRPr="00CD5E03">
        <w:tc>
          <w:tcPr>
            <w:tcW w:w="5235" w:type="dxa"/>
          </w:tcPr>
          <w:p w:rsidR="00BA13B8" w:rsidRPr="00CD5E03" w:rsidRDefault="00A8269C">
            <w:pPr>
              <w:spacing w:after="120" w:line="240" w:lineRule="auto"/>
              <w:rPr>
                <w:i/>
              </w:rPr>
            </w:pPr>
            <w:r w:rsidRPr="00CD5E03">
              <w:rPr>
                <w:i/>
              </w:rPr>
              <w:t>Điều kiện sau:</w:t>
            </w:r>
          </w:p>
        </w:tc>
        <w:tc>
          <w:tcPr>
            <w:tcW w:w="5236" w:type="dxa"/>
          </w:tcPr>
          <w:p w:rsidR="00BA13B8" w:rsidRPr="00CD5E03" w:rsidRDefault="00A8269C">
            <w:pPr>
              <w:spacing w:after="120" w:line="240" w:lineRule="auto"/>
              <w:rPr>
                <w:i/>
              </w:rPr>
            </w:pPr>
            <w:r w:rsidRPr="00CD5E03">
              <w:rPr>
                <w:i/>
              </w:rPr>
              <w:t>Sản phẩm được lưu vào hệ thống , cơ sở dữ liệu bị thay đổi</w:t>
            </w:r>
          </w:p>
        </w:tc>
      </w:tr>
      <w:tr w:rsidR="00CD5E03" w:rsidRPr="00CD5E03">
        <w:tc>
          <w:tcPr>
            <w:tcW w:w="5235" w:type="dxa"/>
          </w:tcPr>
          <w:p w:rsidR="00BA13B8" w:rsidRPr="00CD5E03" w:rsidRDefault="00A8269C">
            <w:pPr>
              <w:spacing w:after="120" w:line="240" w:lineRule="auto"/>
              <w:rPr>
                <w:i/>
              </w:rPr>
            </w:pPr>
            <w:r w:rsidRPr="00CD5E03">
              <w:rPr>
                <w:i/>
              </w:rPr>
              <w:t>Luồng sự kiện chính:</w:t>
            </w:r>
          </w:p>
        </w:tc>
        <w:tc>
          <w:tcPr>
            <w:tcW w:w="5236" w:type="dxa"/>
          </w:tcPr>
          <w:p w:rsidR="00BA13B8" w:rsidRPr="00CD5E03" w:rsidRDefault="00A8269C">
            <w:pPr>
              <w:numPr>
                <w:ilvl w:val="0"/>
                <w:numId w:val="10"/>
              </w:numPr>
              <w:spacing w:after="120" w:line="240" w:lineRule="auto"/>
              <w:rPr>
                <w:i/>
              </w:rPr>
            </w:pPr>
            <w:r w:rsidRPr="00CD5E03">
              <w:rPr>
                <w:i/>
              </w:rPr>
              <w:t>Tác nhân chọn thêm sản phẩm</w:t>
            </w:r>
          </w:p>
          <w:p w:rsidR="00BA13B8" w:rsidRPr="00CD5E03" w:rsidRDefault="00A8269C">
            <w:pPr>
              <w:numPr>
                <w:ilvl w:val="0"/>
                <w:numId w:val="10"/>
              </w:numPr>
              <w:spacing w:after="120" w:line="240" w:lineRule="auto"/>
              <w:rPr>
                <w:i/>
              </w:rPr>
            </w:pPr>
            <w:r w:rsidRPr="00CD5E03">
              <w:rPr>
                <w:i/>
              </w:rPr>
              <w:t>Hệ thống hiển thị giao diện thêm sản phẩm</w:t>
            </w:r>
          </w:p>
          <w:p w:rsidR="00BA13B8" w:rsidRPr="00CD5E03" w:rsidRDefault="00A8269C">
            <w:pPr>
              <w:numPr>
                <w:ilvl w:val="0"/>
                <w:numId w:val="10"/>
              </w:numPr>
              <w:spacing w:after="120" w:line="240" w:lineRule="auto"/>
              <w:rPr>
                <w:i/>
              </w:rPr>
            </w:pPr>
            <w:r w:rsidRPr="00CD5E03">
              <w:rPr>
                <w:i/>
              </w:rPr>
              <w:t>Tác nhận thực hiện việc điền thông tin sản phẩm</w:t>
            </w:r>
          </w:p>
          <w:p w:rsidR="00BA13B8" w:rsidRPr="00CD5E03" w:rsidRDefault="00A8269C">
            <w:pPr>
              <w:numPr>
                <w:ilvl w:val="0"/>
                <w:numId w:val="10"/>
              </w:numPr>
              <w:spacing w:after="120" w:line="240" w:lineRule="auto"/>
              <w:rPr>
                <w:i/>
              </w:rPr>
            </w:pPr>
            <w:r w:rsidRPr="00CD5E03">
              <w:rPr>
                <w:i/>
              </w:rPr>
              <w:t>Tác nhân chọn thêm sản phẩm</w:t>
            </w:r>
          </w:p>
          <w:p w:rsidR="00BA13B8" w:rsidRPr="00CD5E03" w:rsidRDefault="00A8269C">
            <w:pPr>
              <w:numPr>
                <w:ilvl w:val="0"/>
                <w:numId w:val="10"/>
              </w:numPr>
              <w:spacing w:after="120" w:line="240" w:lineRule="auto"/>
              <w:rPr>
                <w:i/>
              </w:rPr>
            </w:pPr>
            <w:r w:rsidRPr="00CD5E03">
              <w:rPr>
                <w:i/>
              </w:rPr>
              <w:t>Hệ thống thêm sản phẩm vào hệ thống , hiển thị thông báo thành công</w:t>
            </w:r>
          </w:p>
        </w:tc>
      </w:tr>
      <w:tr w:rsidR="00CD5E03" w:rsidRPr="00CD5E03">
        <w:tc>
          <w:tcPr>
            <w:tcW w:w="5235" w:type="dxa"/>
          </w:tcPr>
          <w:p w:rsidR="00BA13B8" w:rsidRPr="00CD5E03" w:rsidRDefault="00BA13B8">
            <w:pPr>
              <w:spacing w:after="120" w:line="240" w:lineRule="auto"/>
              <w:rPr>
                <w:i/>
              </w:rPr>
            </w:pPr>
          </w:p>
        </w:tc>
        <w:tc>
          <w:tcPr>
            <w:tcW w:w="5236" w:type="dxa"/>
          </w:tcPr>
          <w:p w:rsidR="00BA13B8" w:rsidRPr="00CD5E03" w:rsidRDefault="00BA13B8">
            <w:pPr>
              <w:spacing w:after="120" w:line="240" w:lineRule="auto"/>
              <w:rPr>
                <w:i/>
              </w:rPr>
            </w:pPr>
          </w:p>
        </w:tc>
      </w:tr>
      <w:tr w:rsidR="00CD5E03" w:rsidRPr="00CD5E03">
        <w:tc>
          <w:tcPr>
            <w:tcW w:w="5235" w:type="dxa"/>
          </w:tcPr>
          <w:p w:rsidR="00BA13B8" w:rsidRPr="00CD5E03" w:rsidRDefault="00BA13B8">
            <w:pPr>
              <w:spacing w:after="120" w:line="240" w:lineRule="auto"/>
              <w:rPr>
                <w:i/>
              </w:rPr>
            </w:pPr>
          </w:p>
        </w:tc>
        <w:tc>
          <w:tcPr>
            <w:tcW w:w="5236" w:type="dxa"/>
          </w:tcPr>
          <w:p w:rsidR="00BA13B8" w:rsidRPr="00CD5E03" w:rsidRDefault="00BA13B8">
            <w:pPr>
              <w:spacing w:after="120" w:line="240" w:lineRule="auto"/>
              <w:rPr>
                <w:i/>
              </w:rPr>
            </w:pPr>
          </w:p>
        </w:tc>
      </w:tr>
    </w:tbl>
    <w:p w:rsidR="00BA13B8" w:rsidRDefault="00BA13B8">
      <w:pPr>
        <w:spacing w:after="120" w:line="240" w:lineRule="auto"/>
        <w:ind w:left="600"/>
        <w:rPr>
          <w:i/>
          <w:color w:val="FF0000"/>
        </w:rPr>
      </w:pPr>
    </w:p>
    <w:p w:rsidR="00BA13B8" w:rsidRDefault="00A8269C">
      <w:pPr>
        <w:pStyle w:val="Heading2"/>
        <w:numPr>
          <w:ilvl w:val="1"/>
          <w:numId w:val="1"/>
        </w:numPr>
        <w:spacing w:before="0" w:line="240" w:lineRule="auto"/>
        <w:ind w:left="600" w:hanging="600"/>
      </w:pPr>
      <w:bookmarkStart w:id="16" w:name="_2jxsxqh" w:colFirst="0" w:colLast="0"/>
      <w:bookmarkEnd w:id="16"/>
      <w:r>
        <w:rPr>
          <w:rFonts w:ascii="Times New Roman" w:eastAsia="Times New Roman" w:hAnsi="Times New Roman" w:cs="Times New Roman"/>
          <w:sz w:val="26"/>
          <w:szCs w:val="26"/>
        </w:rPr>
        <w:t>Logical view</w:t>
      </w:r>
    </w:p>
    <w:p w:rsidR="00BA13B8" w:rsidRDefault="00A8269C">
      <w:pPr>
        <w:numPr>
          <w:ilvl w:val="0"/>
          <w:numId w:val="11"/>
        </w:numPr>
        <w:spacing w:after="0"/>
        <w:jc w:val="both"/>
        <w:rPr>
          <w:i/>
          <w:color w:val="FF0000"/>
        </w:rPr>
      </w:pPr>
      <w:r>
        <w:rPr>
          <w:rFonts w:ascii="Times New Roman" w:eastAsia="Times New Roman" w:hAnsi="Times New Roman" w:cs="Times New Roman"/>
          <w:i/>
          <w:color w:val="FF0000"/>
        </w:rPr>
        <w:t>Overview</w:t>
      </w:r>
    </w:p>
    <w:p w:rsidR="00BA13B8" w:rsidRDefault="00A8269C">
      <w:pPr>
        <w:numPr>
          <w:ilvl w:val="0"/>
          <w:numId w:val="11"/>
        </w:numPr>
        <w:spacing w:after="0"/>
        <w:jc w:val="both"/>
        <w:rPr>
          <w:i/>
          <w:color w:val="FF0000"/>
        </w:rPr>
      </w:pPr>
      <w:r>
        <w:rPr>
          <w:rFonts w:ascii="Times New Roman" w:eastAsia="Times New Roman" w:hAnsi="Times New Roman" w:cs="Times New Roman"/>
          <w:i/>
          <w:color w:val="FF0000"/>
        </w:rPr>
        <w:t>Subsystems</w:t>
      </w:r>
    </w:p>
    <w:p w:rsidR="00BA13B8" w:rsidRDefault="00A8269C">
      <w:pPr>
        <w:numPr>
          <w:ilvl w:val="0"/>
          <w:numId w:val="11"/>
        </w:numPr>
        <w:spacing w:after="0"/>
        <w:jc w:val="both"/>
        <w:rPr>
          <w:i/>
          <w:color w:val="FF0000"/>
        </w:rPr>
      </w:pPr>
      <w:r>
        <w:rPr>
          <w:rFonts w:ascii="Times New Roman" w:eastAsia="Times New Roman" w:hAnsi="Times New Roman" w:cs="Times New Roman"/>
          <w:i/>
          <w:color w:val="FF0000"/>
        </w:rPr>
        <w:lastRenderedPageBreak/>
        <w:t>Layering</w:t>
      </w:r>
    </w:p>
    <w:p w:rsidR="00BA13B8" w:rsidRDefault="00A8269C">
      <w:pPr>
        <w:numPr>
          <w:ilvl w:val="0"/>
          <w:numId w:val="11"/>
        </w:numPr>
        <w:jc w:val="both"/>
        <w:rPr>
          <w:i/>
          <w:color w:val="FF0000"/>
        </w:rPr>
      </w:pPr>
      <w:r>
        <w:rPr>
          <w:rFonts w:ascii="Times New Roman" w:eastAsia="Times New Roman" w:hAnsi="Times New Roman" w:cs="Times New Roman"/>
          <w:i/>
          <w:color w:val="FF0000"/>
        </w:rPr>
        <w:t xml:space="preserve">Class diagram </w:t>
      </w:r>
    </w:p>
    <w:p w:rsidR="00BA13B8" w:rsidRDefault="00374D7B">
      <w:r>
        <w:rPr>
          <w:noProof/>
        </w:rPr>
        <w:drawing>
          <wp:inline distT="0" distB="0" distL="0" distR="0" wp14:anchorId="111ABE34" wp14:editId="3E02F649">
            <wp:extent cx="6511925" cy="458089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1925" cy="4580890"/>
                    </a:xfrm>
                    <a:prstGeom prst="rect">
                      <a:avLst/>
                    </a:prstGeom>
                  </pic:spPr>
                </pic:pic>
              </a:graphicData>
            </a:graphic>
          </wp:inline>
        </w:drawing>
      </w:r>
      <w:bookmarkStart w:id="17" w:name="_GoBack"/>
      <w:bookmarkEnd w:id="17"/>
    </w:p>
    <w:p w:rsidR="00BA13B8" w:rsidRDefault="00A8269C">
      <w:pPr>
        <w:pStyle w:val="Heading2"/>
        <w:numPr>
          <w:ilvl w:val="1"/>
          <w:numId w:val="1"/>
        </w:numPr>
        <w:spacing w:before="0" w:line="240" w:lineRule="auto"/>
        <w:ind w:left="600" w:hanging="600"/>
      </w:pPr>
      <w:bookmarkStart w:id="18" w:name="_z337ya" w:colFirst="0" w:colLast="0"/>
      <w:bookmarkEnd w:id="18"/>
      <w:r>
        <w:rPr>
          <w:rFonts w:ascii="Times New Roman" w:eastAsia="Times New Roman" w:hAnsi="Times New Roman" w:cs="Times New Roman"/>
          <w:sz w:val="26"/>
          <w:szCs w:val="26"/>
        </w:rPr>
        <w:t>Process view</w:t>
      </w:r>
    </w:p>
    <w:p w:rsidR="00BA13B8" w:rsidRDefault="007E4AA4">
      <w:pPr>
        <w:ind w:left="720" w:firstLine="720"/>
        <w:jc w:val="both"/>
      </w:pPr>
      <w:r>
        <w:rPr>
          <w:i/>
          <w:color w:val="FF0000"/>
        </w:rPr>
        <w:t xml:space="preserve"> </w:t>
      </w:r>
    </w:p>
    <w:p w:rsidR="00BA13B8" w:rsidRDefault="00ED0C8B" w:rsidP="00ED0C8B">
      <w:pPr>
        <w:pStyle w:val="ListParagraph"/>
        <w:numPr>
          <w:ilvl w:val="2"/>
          <w:numId w:val="4"/>
        </w:numPr>
        <w:spacing w:after="120" w:line="240" w:lineRule="auto"/>
      </w:pPr>
      <w:r>
        <w:t>Activity diagram đăng kí</w:t>
      </w:r>
    </w:p>
    <w:p w:rsidR="00ED0C8B" w:rsidRDefault="00ED0C8B" w:rsidP="00ED0C8B">
      <w:pPr>
        <w:pStyle w:val="ListParagraph"/>
        <w:spacing w:after="120" w:line="240" w:lineRule="auto"/>
      </w:pPr>
      <w:r>
        <w:rPr>
          <w:noProof/>
        </w:rPr>
        <w:lastRenderedPageBreak/>
        <w:drawing>
          <wp:inline distT="0" distB="0" distL="0" distR="0" wp14:anchorId="04A842EB" wp14:editId="749D1690">
            <wp:extent cx="6511925" cy="332295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1925" cy="3322955"/>
                    </a:xfrm>
                    <a:prstGeom prst="rect">
                      <a:avLst/>
                    </a:prstGeom>
                  </pic:spPr>
                </pic:pic>
              </a:graphicData>
            </a:graphic>
          </wp:inline>
        </w:drawing>
      </w:r>
    </w:p>
    <w:p w:rsidR="00ED0C8B" w:rsidRDefault="00ED0C8B" w:rsidP="00ED0C8B">
      <w:pPr>
        <w:pStyle w:val="ListParagraph"/>
        <w:spacing w:after="120" w:line="240" w:lineRule="auto"/>
      </w:pPr>
    </w:p>
    <w:p w:rsidR="00ED0C8B" w:rsidRDefault="00ED0C8B" w:rsidP="00ED0C8B">
      <w:pPr>
        <w:pStyle w:val="ListParagraph"/>
        <w:numPr>
          <w:ilvl w:val="2"/>
          <w:numId w:val="4"/>
        </w:numPr>
        <w:spacing w:after="120" w:line="240" w:lineRule="auto"/>
      </w:pPr>
      <w:r>
        <w:t>Activity diagram đăng nhập</w:t>
      </w:r>
    </w:p>
    <w:p w:rsidR="00ED0C8B" w:rsidRDefault="00203207" w:rsidP="00ED0C8B">
      <w:pPr>
        <w:pStyle w:val="ListParagraph"/>
        <w:spacing w:after="120" w:line="240" w:lineRule="auto"/>
      </w:pPr>
      <w:r>
        <w:rPr>
          <w:noProof/>
        </w:rPr>
        <w:drawing>
          <wp:inline distT="0" distB="0" distL="0" distR="0" wp14:anchorId="19F97F91" wp14:editId="1FF9C56C">
            <wp:extent cx="6511925" cy="351536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1925" cy="3515360"/>
                    </a:xfrm>
                    <a:prstGeom prst="rect">
                      <a:avLst/>
                    </a:prstGeom>
                  </pic:spPr>
                </pic:pic>
              </a:graphicData>
            </a:graphic>
          </wp:inline>
        </w:drawing>
      </w:r>
    </w:p>
    <w:p w:rsidR="00160366" w:rsidRDefault="00160366" w:rsidP="00ED0C8B">
      <w:pPr>
        <w:pStyle w:val="ListParagraph"/>
        <w:spacing w:after="120" w:line="240" w:lineRule="auto"/>
      </w:pPr>
    </w:p>
    <w:p w:rsidR="00203207" w:rsidRDefault="00203207" w:rsidP="00203207">
      <w:pPr>
        <w:pStyle w:val="ListParagraph"/>
        <w:numPr>
          <w:ilvl w:val="2"/>
          <w:numId w:val="4"/>
        </w:numPr>
        <w:spacing w:after="120" w:line="240" w:lineRule="auto"/>
      </w:pPr>
      <w:r>
        <w:t>Activity diagram hiển thị chi tiết sản phẩm</w:t>
      </w:r>
    </w:p>
    <w:p w:rsidR="00160366" w:rsidRDefault="00160366" w:rsidP="00160366">
      <w:pPr>
        <w:pStyle w:val="ListParagraph"/>
        <w:spacing w:after="120" w:line="240" w:lineRule="auto"/>
      </w:pPr>
      <w:r>
        <w:rPr>
          <w:noProof/>
        </w:rPr>
        <w:lastRenderedPageBreak/>
        <w:drawing>
          <wp:inline distT="0" distB="0" distL="0" distR="0" wp14:anchorId="53299592" wp14:editId="659187BB">
            <wp:extent cx="6511925" cy="1625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1925" cy="1625600"/>
                    </a:xfrm>
                    <a:prstGeom prst="rect">
                      <a:avLst/>
                    </a:prstGeom>
                  </pic:spPr>
                </pic:pic>
              </a:graphicData>
            </a:graphic>
          </wp:inline>
        </w:drawing>
      </w:r>
    </w:p>
    <w:p w:rsidR="003A3A4B" w:rsidRDefault="003A3A4B" w:rsidP="00160366">
      <w:pPr>
        <w:pStyle w:val="ListParagraph"/>
        <w:spacing w:after="120" w:line="240" w:lineRule="auto"/>
      </w:pPr>
    </w:p>
    <w:p w:rsidR="003A3A4B" w:rsidRDefault="003A3A4B" w:rsidP="003A3A4B">
      <w:pPr>
        <w:pStyle w:val="ListParagraph"/>
        <w:numPr>
          <w:ilvl w:val="2"/>
          <w:numId w:val="4"/>
        </w:numPr>
        <w:spacing w:after="120" w:line="240" w:lineRule="auto"/>
      </w:pPr>
      <w:r>
        <w:t>Activity diagram hiển thị sản phẩm theo danh mục</w:t>
      </w:r>
    </w:p>
    <w:p w:rsidR="003A3A4B" w:rsidRDefault="003A3A4B" w:rsidP="003A3A4B">
      <w:pPr>
        <w:pStyle w:val="ListParagraph"/>
        <w:spacing w:after="120" w:line="240" w:lineRule="auto"/>
      </w:pPr>
      <w:r>
        <w:rPr>
          <w:noProof/>
        </w:rPr>
        <w:drawing>
          <wp:inline distT="0" distB="0" distL="0" distR="0" wp14:anchorId="01FF55F3" wp14:editId="614C767F">
            <wp:extent cx="6511925" cy="179260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1925" cy="1792605"/>
                    </a:xfrm>
                    <a:prstGeom prst="rect">
                      <a:avLst/>
                    </a:prstGeom>
                  </pic:spPr>
                </pic:pic>
              </a:graphicData>
            </a:graphic>
          </wp:inline>
        </w:drawing>
      </w:r>
    </w:p>
    <w:p w:rsidR="003A3A4B" w:rsidRDefault="003A3A4B" w:rsidP="003A3A4B">
      <w:pPr>
        <w:pStyle w:val="ListParagraph"/>
        <w:spacing w:after="120" w:line="240" w:lineRule="auto"/>
      </w:pPr>
    </w:p>
    <w:p w:rsidR="003A3A4B" w:rsidRDefault="00D96DA9" w:rsidP="003A3A4B">
      <w:pPr>
        <w:pStyle w:val="ListParagraph"/>
        <w:numPr>
          <w:ilvl w:val="2"/>
          <w:numId w:val="4"/>
        </w:numPr>
        <w:spacing w:after="120" w:line="240" w:lineRule="auto"/>
      </w:pPr>
      <w:r>
        <w:t>Activity diagram thêm sản phẩm vào giỏ hàng</w:t>
      </w:r>
    </w:p>
    <w:p w:rsidR="00D96DA9" w:rsidRDefault="00D96DA9" w:rsidP="00D96DA9">
      <w:pPr>
        <w:pStyle w:val="ListParagraph"/>
        <w:spacing w:after="120" w:line="240" w:lineRule="auto"/>
      </w:pPr>
      <w:r>
        <w:rPr>
          <w:noProof/>
        </w:rPr>
        <w:drawing>
          <wp:inline distT="0" distB="0" distL="0" distR="0" wp14:anchorId="6150A56B" wp14:editId="0AA85839">
            <wp:extent cx="6511925" cy="350456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1925" cy="3504565"/>
                    </a:xfrm>
                    <a:prstGeom prst="rect">
                      <a:avLst/>
                    </a:prstGeom>
                  </pic:spPr>
                </pic:pic>
              </a:graphicData>
            </a:graphic>
          </wp:inline>
        </w:drawing>
      </w:r>
    </w:p>
    <w:p w:rsidR="00D20933" w:rsidRDefault="00D20933" w:rsidP="00D96DA9">
      <w:pPr>
        <w:pStyle w:val="ListParagraph"/>
        <w:spacing w:after="120" w:line="240" w:lineRule="auto"/>
      </w:pPr>
    </w:p>
    <w:p w:rsidR="00D20933" w:rsidRDefault="00D20933" w:rsidP="00D20933">
      <w:pPr>
        <w:pStyle w:val="ListParagraph"/>
        <w:numPr>
          <w:ilvl w:val="2"/>
          <w:numId w:val="4"/>
        </w:numPr>
        <w:spacing w:after="120" w:line="240" w:lineRule="auto"/>
      </w:pPr>
      <w:r>
        <w:t>Activity diagram</w:t>
      </w:r>
      <w:r w:rsidR="00112685">
        <w:t xml:space="preserve"> thanh toán</w:t>
      </w:r>
    </w:p>
    <w:p w:rsidR="00FC496A" w:rsidRDefault="00FC496A" w:rsidP="00FC496A">
      <w:pPr>
        <w:pStyle w:val="ListParagraph"/>
        <w:spacing w:after="120" w:line="240" w:lineRule="auto"/>
      </w:pPr>
      <w:r>
        <w:rPr>
          <w:noProof/>
        </w:rPr>
        <w:lastRenderedPageBreak/>
        <w:drawing>
          <wp:inline distT="0" distB="0" distL="0" distR="0" wp14:anchorId="3F13D3E8" wp14:editId="055E99EE">
            <wp:extent cx="6511925" cy="3865245"/>
            <wp:effectExtent l="0" t="0" r="317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1925" cy="3865245"/>
                    </a:xfrm>
                    <a:prstGeom prst="rect">
                      <a:avLst/>
                    </a:prstGeom>
                  </pic:spPr>
                </pic:pic>
              </a:graphicData>
            </a:graphic>
          </wp:inline>
        </w:drawing>
      </w:r>
    </w:p>
    <w:p w:rsidR="00FC496A" w:rsidRDefault="00FC496A" w:rsidP="00FC496A">
      <w:pPr>
        <w:pStyle w:val="ListParagraph"/>
        <w:spacing w:after="120" w:line="240" w:lineRule="auto"/>
      </w:pPr>
    </w:p>
    <w:p w:rsidR="00FC496A" w:rsidRDefault="00FC496A" w:rsidP="00FC496A">
      <w:pPr>
        <w:pStyle w:val="ListParagraph"/>
        <w:numPr>
          <w:ilvl w:val="2"/>
          <w:numId w:val="4"/>
        </w:numPr>
        <w:spacing w:after="120" w:line="240" w:lineRule="auto"/>
      </w:pPr>
      <w:r>
        <w:t xml:space="preserve">Activity diagram </w:t>
      </w:r>
      <w:r w:rsidR="003B625A">
        <w:t>thêm sản phẩm vào hệ thống</w:t>
      </w:r>
    </w:p>
    <w:p w:rsidR="003B625A" w:rsidRDefault="003B625A" w:rsidP="003B625A">
      <w:pPr>
        <w:pStyle w:val="ListParagraph"/>
        <w:spacing w:after="120" w:line="240" w:lineRule="auto"/>
      </w:pPr>
      <w:r>
        <w:rPr>
          <w:noProof/>
        </w:rPr>
        <w:drawing>
          <wp:inline distT="0" distB="0" distL="0" distR="0" wp14:anchorId="36BFBB7E" wp14:editId="30A40563">
            <wp:extent cx="6511925" cy="410273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1925" cy="4102735"/>
                    </a:xfrm>
                    <a:prstGeom prst="rect">
                      <a:avLst/>
                    </a:prstGeom>
                  </pic:spPr>
                </pic:pic>
              </a:graphicData>
            </a:graphic>
          </wp:inline>
        </w:drawing>
      </w:r>
    </w:p>
    <w:p w:rsidR="00BA13B8" w:rsidRDefault="00BA13B8">
      <w:pPr>
        <w:spacing w:after="120" w:line="240" w:lineRule="auto"/>
        <w:ind w:left="720"/>
        <w:rPr>
          <w:i/>
          <w:color w:val="0000FF"/>
        </w:rPr>
      </w:pPr>
    </w:p>
    <w:p w:rsidR="00BA13B8" w:rsidRDefault="00A8269C">
      <w:pPr>
        <w:pStyle w:val="Heading2"/>
        <w:numPr>
          <w:ilvl w:val="1"/>
          <w:numId w:val="1"/>
        </w:numPr>
        <w:spacing w:before="0" w:line="240" w:lineRule="auto"/>
        <w:ind w:left="600" w:hanging="600"/>
      </w:pPr>
      <w:bookmarkStart w:id="19" w:name="_3j2qqm3" w:colFirst="0" w:colLast="0"/>
      <w:bookmarkEnd w:id="19"/>
      <w:r>
        <w:rPr>
          <w:rFonts w:ascii="Times New Roman" w:eastAsia="Times New Roman" w:hAnsi="Times New Roman" w:cs="Times New Roman"/>
          <w:sz w:val="26"/>
          <w:szCs w:val="26"/>
        </w:rPr>
        <w:lastRenderedPageBreak/>
        <w:t>Implementation view</w:t>
      </w:r>
      <w:r>
        <w:rPr>
          <w:rFonts w:ascii="Times New Roman" w:eastAsia="Times New Roman" w:hAnsi="Times New Roman" w:cs="Times New Roman"/>
          <w:sz w:val="26"/>
          <w:szCs w:val="26"/>
        </w:rPr>
        <w:tab/>
      </w:r>
    </w:p>
    <w:p w:rsidR="00BA13B8" w:rsidRPr="00540BD1" w:rsidRDefault="00540BD1">
      <w:pPr>
        <w:widowControl w:val="0"/>
        <w:tabs>
          <w:tab w:val="left" w:pos="1260"/>
        </w:tabs>
        <w:spacing w:after="120" w:line="240" w:lineRule="auto"/>
        <w:ind w:left="600" w:hanging="600"/>
        <w:jc w:val="both"/>
        <w:rPr>
          <w:rFonts w:ascii="Times New Roman" w:eastAsia="Times New Roman" w:hAnsi="Times New Roman" w:cs="Times New Roman"/>
          <w:i/>
        </w:rPr>
      </w:pPr>
      <w:r>
        <w:rPr>
          <w:rFonts w:ascii="Times New Roman" w:eastAsia="Times New Roman" w:hAnsi="Times New Roman" w:cs="Times New Roman"/>
          <w:i/>
        </w:rPr>
        <w:t>Component diagram</w:t>
      </w:r>
    </w:p>
    <w:p w:rsidR="00BA13B8" w:rsidRDefault="00540BD1">
      <w:r>
        <w:rPr>
          <w:noProof/>
        </w:rPr>
        <w:drawing>
          <wp:inline distT="0" distB="0" distL="0" distR="0" wp14:anchorId="27536A9F" wp14:editId="745DDEB1">
            <wp:extent cx="6229350" cy="201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9350" cy="2019300"/>
                    </a:xfrm>
                    <a:prstGeom prst="rect">
                      <a:avLst/>
                    </a:prstGeom>
                  </pic:spPr>
                </pic:pic>
              </a:graphicData>
            </a:graphic>
          </wp:inline>
        </w:drawing>
      </w:r>
    </w:p>
    <w:p w:rsidR="00BA13B8" w:rsidRDefault="00A8269C">
      <w:pPr>
        <w:pStyle w:val="Heading2"/>
        <w:numPr>
          <w:ilvl w:val="1"/>
          <w:numId w:val="1"/>
        </w:numPr>
        <w:spacing w:before="0" w:line="240" w:lineRule="auto"/>
        <w:ind w:left="600" w:hanging="600"/>
      </w:pPr>
      <w:bookmarkStart w:id="20" w:name="_1y810tw" w:colFirst="0" w:colLast="0"/>
      <w:bookmarkEnd w:id="20"/>
      <w:r>
        <w:rPr>
          <w:rFonts w:ascii="Times New Roman" w:eastAsia="Times New Roman" w:hAnsi="Times New Roman" w:cs="Times New Roman"/>
          <w:sz w:val="26"/>
          <w:szCs w:val="26"/>
        </w:rPr>
        <w:t>Deployment view</w:t>
      </w:r>
      <w:r>
        <w:rPr>
          <w:rFonts w:ascii="Times New Roman" w:eastAsia="Times New Roman" w:hAnsi="Times New Roman" w:cs="Times New Roman"/>
          <w:sz w:val="26"/>
          <w:szCs w:val="26"/>
        </w:rPr>
        <w:tab/>
      </w:r>
    </w:p>
    <w:p w:rsidR="00BA13B8" w:rsidRDefault="00A8269C">
      <w:pPr>
        <w:widowControl w:val="0"/>
        <w:tabs>
          <w:tab w:val="left" w:pos="1260"/>
        </w:tabs>
        <w:spacing w:after="120" w:line="240" w:lineRule="auto"/>
        <w:ind w:left="600" w:hanging="600"/>
        <w:jc w:val="both"/>
        <w:rPr>
          <w:rFonts w:ascii="Times New Roman" w:eastAsia="Times New Roman" w:hAnsi="Times New Roman" w:cs="Times New Roman"/>
          <w:i/>
          <w:color w:val="FF0000"/>
        </w:rPr>
      </w:pPr>
      <w:r>
        <w:rPr>
          <w:rFonts w:ascii="Times New Roman" w:eastAsia="Times New Roman" w:hAnsi="Times New Roman" w:cs="Times New Roman"/>
          <w:i/>
          <w:color w:val="FF0000"/>
        </w:rPr>
        <w:t>&lt;Mô hình triển khai của phần mềm&gt;.</w:t>
      </w:r>
    </w:p>
    <w:p w:rsidR="00BA13B8" w:rsidRDefault="00BA13B8">
      <w:pPr>
        <w:spacing w:after="120" w:line="240" w:lineRule="auto"/>
        <w:rPr>
          <w:b/>
        </w:rPr>
      </w:pPr>
    </w:p>
    <w:p w:rsidR="00ED4785" w:rsidRPr="00ED4785" w:rsidRDefault="00A8269C">
      <w:pPr>
        <w:pStyle w:val="Heading2"/>
        <w:numPr>
          <w:ilvl w:val="1"/>
          <w:numId w:val="1"/>
        </w:numPr>
        <w:spacing w:before="0" w:line="240" w:lineRule="auto"/>
        <w:ind w:left="600" w:hanging="600"/>
      </w:pPr>
      <w:bookmarkStart w:id="21" w:name="_4i7ojhp" w:colFirst="0" w:colLast="0"/>
      <w:bookmarkEnd w:id="21"/>
      <w:r>
        <w:rPr>
          <w:rFonts w:ascii="Times New Roman" w:eastAsia="Times New Roman" w:hAnsi="Times New Roman" w:cs="Times New Roman"/>
          <w:sz w:val="26"/>
          <w:szCs w:val="26"/>
        </w:rPr>
        <w:t>Data view</w:t>
      </w:r>
    </w:p>
    <w:p w:rsidR="00BA13B8" w:rsidRDefault="00D304F8" w:rsidP="00D304F8">
      <w:pPr>
        <w:pStyle w:val="Heading2"/>
        <w:spacing w:before="0" w:line="240" w:lineRule="auto"/>
        <w:ind w:left="600"/>
      </w:pPr>
      <w:r>
        <w:rPr>
          <w:noProof/>
        </w:rPr>
        <w:drawing>
          <wp:inline distT="0" distB="0" distL="0" distR="0" wp14:anchorId="442D11E1" wp14:editId="38DFB5C4">
            <wp:extent cx="6245225" cy="371665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45225" cy="3716655"/>
                    </a:xfrm>
                    <a:prstGeom prst="rect">
                      <a:avLst/>
                    </a:prstGeom>
                  </pic:spPr>
                </pic:pic>
              </a:graphicData>
            </a:graphic>
          </wp:inline>
        </w:drawing>
      </w:r>
      <w:r w:rsidR="00A8269C">
        <w:br w:type="page"/>
      </w:r>
    </w:p>
    <w:p w:rsidR="00BA13B8" w:rsidRDefault="00A8269C">
      <w:pPr>
        <w:pStyle w:val="Heading1"/>
        <w:numPr>
          <w:ilvl w:val="0"/>
          <w:numId w:val="1"/>
        </w:numPr>
        <w:spacing w:before="0" w:line="240" w:lineRule="auto"/>
        <w:ind w:left="480" w:hanging="480"/>
      </w:pPr>
      <w:bookmarkStart w:id="22" w:name="_2xcytpi" w:colFirst="0" w:colLast="0"/>
      <w:bookmarkEnd w:id="22"/>
      <w:r>
        <w:rPr>
          <w:rFonts w:ascii="Times New Roman" w:eastAsia="Times New Roman" w:hAnsi="Times New Roman" w:cs="Times New Roman"/>
          <w:b/>
          <w:sz w:val="26"/>
          <w:szCs w:val="26"/>
        </w:rPr>
        <w:lastRenderedPageBreak/>
        <w:t>CÁC RỦI RO (RISKS)</w:t>
      </w:r>
    </w:p>
    <w:p w:rsidR="00BA13B8" w:rsidRDefault="00BA13B8">
      <w:pPr>
        <w:spacing w:after="120" w:line="240" w:lineRule="auto"/>
        <w:rPr>
          <w:b/>
        </w:rPr>
      </w:pPr>
    </w:p>
    <w:sectPr w:rsidR="00BA13B8">
      <w:footerReference w:type="default" r:id="rId23"/>
      <w:pgSz w:w="12240" w:h="15840"/>
      <w:pgMar w:top="851" w:right="851" w:bottom="851" w:left="1134" w:header="567" w:footer="567"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DB" w:rsidRDefault="00AF66DB">
      <w:pPr>
        <w:spacing w:after="0" w:line="240" w:lineRule="auto"/>
      </w:pPr>
      <w:r>
        <w:separator/>
      </w:r>
    </w:p>
  </w:endnote>
  <w:endnote w:type="continuationSeparator" w:id="0">
    <w:p w:rsidR="00AF66DB" w:rsidRDefault="00AF6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69C" w:rsidRDefault="00A8269C">
    <w:pPr>
      <w:tabs>
        <w:tab w:val="right" w:pos="9923"/>
      </w:tabs>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Tài liệu kiến trúc và thiết kế phần mềm – V1.0</w:t>
    </w:r>
    <w:r>
      <w:rPr>
        <w:rFonts w:ascii="Times New Roman" w:eastAsia="Times New Roman" w:hAnsi="Times New Roman" w:cs="Times New Roman"/>
        <w:i/>
        <w:color w:val="000000"/>
      </w:rPr>
      <w:tab/>
      <w:t xml:space="preserve">Trang </w:t>
    </w:r>
    <w:r>
      <w:rPr>
        <w:rFonts w:ascii="Times New Roman" w:eastAsia="Times New Roman" w:hAnsi="Times New Roman" w:cs="Times New Roman"/>
        <w:i/>
        <w:color w:val="000000"/>
      </w:rPr>
      <w:fldChar w:fldCharType="begin"/>
    </w:r>
    <w:r>
      <w:rPr>
        <w:rFonts w:ascii="Times New Roman" w:eastAsia="Times New Roman" w:hAnsi="Times New Roman" w:cs="Times New Roman"/>
        <w:i/>
        <w:color w:val="000000"/>
      </w:rPr>
      <w:instrText>PAGE</w:instrText>
    </w:r>
    <w:r>
      <w:rPr>
        <w:rFonts w:ascii="Times New Roman" w:eastAsia="Times New Roman" w:hAnsi="Times New Roman" w:cs="Times New Roman"/>
        <w:i/>
        <w:color w:val="000000"/>
      </w:rPr>
      <w:fldChar w:fldCharType="separate"/>
    </w:r>
    <w:r w:rsidR="00374D7B">
      <w:rPr>
        <w:rFonts w:ascii="Times New Roman" w:eastAsia="Times New Roman" w:hAnsi="Times New Roman" w:cs="Times New Roman"/>
        <w:i/>
        <w:noProof/>
        <w:color w:val="000000"/>
      </w:rPr>
      <w:t>11</w:t>
    </w:r>
    <w:r>
      <w:rPr>
        <w:rFonts w:ascii="Times New Roman" w:eastAsia="Times New Roman" w:hAnsi="Times New Roman" w:cs="Times New Roman"/>
        <w:i/>
        <w:color w:val="000000"/>
      </w:rPr>
      <w:fldChar w:fldCharType="end"/>
    </w:r>
    <w:r>
      <w:rPr>
        <w:noProof/>
      </w:rPr>
      <mc:AlternateContent>
        <mc:Choice Requires="wps">
          <w:drawing>
            <wp:anchor distT="0" distB="0" distL="114300" distR="114300" simplePos="0" relativeHeight="251658240" behindDoc="0" locked="0" layoutInCell="1" allowOverlap="1">
              <wp:simplePos x="0" y="0"/>
              <wp:positionH relativeFrom="column">
                <wp:posOffset>-50165</wp:posOffset>
              </wp:positionH>
              <wp:positionV relativeFrom="paragraph">
                <wp:posOffset>-37465</wp:posOffset>
              </wp:positionV>
              <wp:extent cx="63722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59888" y="3780000"/>
                        <a:ext cx="63722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3.95pt;margin-top:-2.95pt;height:1pt;width:501.75pt;z-index:0;mso-width-relative:page;mso-height-relative:page;" filled="f" stroked="t" coordsize="21600,21600" o:gfxdata="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iui0zYAAAA&#10;CAEAAA8AAAAAAAAAAQAgAAAAIgAAAGRycy9kb3ducmV2LnhtbFBLAQIUABQAAAAIAIdO4kBwLaXr&#10;HQIAAD0EAAAOAAAAAAAAAAEAIAAAACcBAABkcnMvZTJvRG9jLnhtbFBLBQYAAAAABgAGAFkBAAC2&#10;BQAAAAA=&#10;">
              <v:fill on="f" focussize="0,0"/>
              <v:stroke color="#000000 [3200]" miterlimit="8" joinstyle="miter" startarrowwidth="narrow" startarrowlength="short" endarrowwidth="narrow" endarrowlength="short"/>
              <v:imagedata o:title=""/>
              <o:lock v:ext="edit" aspectratio="f"/>
            </v:shape>
          </w:pict>
        </mc:Fallback>
      </mc:AlternateContent>
    </w:r>
  </w:p>
  <w:p w:rsidR="00A8269C" w:rsidRDefault="00A8269C">
    <w:pPr>
      <w:tabs>
        <w:tab w:val="center" w:pos="4680"/>
        <w:tab w:val="right" w:pos="9360"/>
      </w:tabs>
      <w:spacing w:after="0"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DB" w:rsidRDefault="00AF66DB">
      <w:pPr>
        <w:spacing w:after="0" w:line="240" w:lineRule="auto"/>
      </w:pPr>
      <w:r>
        <w:separator/>
      </w:r>
    </w:p>
  </w:footnote>
  <w:footnote w:type="continuationSeparator" w:id="0">
    <w:p w:rsidR="00AF66DB" w:rsidRDefault="00AF66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F5D91F1"/>
    <w:multiLevelType w:val="singleLevel"/>
    <w:tmpl w:val="9F5D91F1"/>
    <w:lvl w:ilvl="0">
      <w:start w:val="1"/>
      <w:numFmt w:val="decimal"/>
      <w:suff w:val="space"/>
      <w:lvlText w:val="%1."/>
      <w:lvlJc w:val="left"/>
    </w:lvl>
  </w:abstractNum>
  <w:abstractNum w:abstractNumId="1" w15:restartNumberingAfterBreak="0">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C9C230DD"/>
    <w:multiLevelType w:val="singleLevel"/>
    <w:tmpl w:val="C9C230DD"/>
    <w:lvl w:ilvl="0">
      <w:start w:val="1"/>
      <w:numFmt w:val="decimal"/>
      <w:suff w:val="space"/>
      <w:lvlText w:val="%1."/>
      <w:lvlJc w:val="left"/>
    </w:lvl>
  </w:abstractNum>
  <w:abstractNum w:abstractNumId="3" w15:restartNumberingAfterBreak="0">
    <w:nsid w:val="CF092B84"/>
    <w:multiLevelType w:val="multilevel"/>
    <w:tmpl w:val="CF092B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D9DAFC09"/>
    <w:multiLevelType w:val="multilevel"/>
    <w:tmpl w:val="AAF6302E"/>
    <w:lvl w:ilvl="0">
      <w:start w:val="1"/>
      <w:numFmt w:val="decimal"/>
      <w:suff w:val="space"/>
      <w:lvlText w:val="%1."/>
      <w:lvlJc w:val="left"/>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E1950DD5"/>
    <w:multiLevelType w:val="multilevel"/>
    <w:tmpl w:val="E1950DD5"/>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0053208E"/>
    <w:multiLevelType w:val="multilevel"/>
    <w:tmpl w:val="0053208E"/>
    <w:lvl w:ilvl="0">
      <w:start w:val="1"/>
      <w:numFmt w:val="decimal"/>
      <w:lvlText w:val="%1."/>
      <w:lvlJc w:val="left"/>
      <w:pPr>
        <w:ind w:left="0" w:firstLine="0"/>
      </w:pPr>
      <w:rPr>
        <w:rFonts w:ascii="Times New Roman" w:eastAsia="Times New Roman" w:hAnsi="Times New Roman" w:cs="Times New Roman"/>
        <w:b/>
        <w:sz w:val="26"/>
        <w:szCs w:val="26"/>
      </w:rPr>
    </w:lvl>
    <w:lvl w:ilvl="1">
      <w:start w:val="1"/>
      <w:numFmt w:val="decimal"/>
      <w:lvlText w:val="%1.%2"/>
      <w:lvlJc w:val="left"/>
      <w:pPr>
        <w:ind w:left="0" w:firstLine="0"/>
      </w:pPr>
      <w:rPr>
        <w:rFonts w:ascii="Times New Roman" w:eastAsia="Times New Roman" w:hAnsi="Times New Roman" w:cs="Times New Roman"/>
        <w:b/>
        <w:sz w:val="26"/>
        <w:szCs w:val="26"/>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2909AFCC"/>
    <w:multiLevelType w:val="multilevel"/>
    <w:tmpl w:val="2909AFC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3A49102A"/>
    <w:multiLevelType w:val="singleLevel"/>
    <w:tmpl w:val="3A49102A"/>
    <w:lvl w:ilvl="0">
      <w:start w:val="1"/>
      <w:numFmt w:val="decimal"/>
      <w:suff w:val="space"/>
      <w:lvlText w:val="%1."/>
      <w:lvlJc w:val="left"/>
    </w:lvl>
  </w:abstractNum>
  <w:abstractNum w:abstractNumId="9"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AB6966"/>
    <w:multiLevelType w:val="hybridMultilevel"/>
    <w:tmpl w:val="BE6A9840"/>
    <w:lvl w:ilvl="0" w:tplc="214CCCF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02392"/>
    <w:multiLevelType w:val="singleLevel"/>
    <w:tmpl w:val="60C02392"/>
    <w:lvl w:ilvl="0">
      <w:start w:val="1"/>
      <w:numFmt w:val="decimal"/>
      <w:suff w:val="space"/>
      <w:lvlText w:val="%1."/>
      <w:lvlJc w:val="left"/>
    </w:lvl>
  </w:abstractNum>
  <w:num w:numId="1">
    <w:abstractNumId w:val="6"/>
  </w:num>
  <w:num w:numId="2">
    <w:abstractNumId w:val="3"/>
  </w:num>
  <w:num w:numId="3">
    <w:abstractNumId w:val="9"/>
  </w:num>
  <w:num w:numId="4">
    <w:abstractNumId w:val="4"/>
  </w:num>
  <w:num w:numId="5">
    <w:abstractNumId w:val="8"/>
  </w:num>
  <w:num w:numId="6">
    <w:abstractNumId w:val="11"/>
  </w:num>
  <w:num w:numId="7">
    <w:abstractNumId w:val="7"/>
  </w:num>
  <w:num w:numId="8">
    <w:abstractNumId w:val="5"/>
  </w:num>
  <w:num w:numId="9">
    <w:abstractNumId w:val="2"/>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B8"/>
    <w:rsid w:val="00112685"/>
    <w:rsid w:val="00160366"/>
    <w:rsid w:val="001D0CC7"/>
    <w:rsid w:val="00203207"/>
    <w:rsid w:val="002A6134"/>
    <w:rsid w:val="002F0142"/>
    <w:rsid w:val="00336CA2"/>
    <w:rsid w:val="00374D7B"/>
    <w:rsid w:val="00395D8D"/>
    <w:rsid w:val="003A3A4B"/>
    <w:rsid w:val="003B5FB9"/>
    <w:rsid w:val="003B625A"/>
    <w:rsid w:val="00412657"/>
    <w:rsid w:val="004912D6"/>
    <w:rsid w:val="005066D5"/>
    <w:rsid w:val="00540BD1"/>
    <w:rsid w:val="00547685"/>
    <w:rsid w:val="005578B0"/>
    <w:rsid w:val="006D1EF3"/>
    <w:rsid w:val="007A10DC"/>
    <w:rsid w:val="007E4AA4"/>
    <w:rsid w:val="008C3DFC"/>
    <w:rsid w:val="008D2878"/>
    <w:rsid w:val="009B220C"/>
    <w:rsid w:val="009C4958"/>
    <w:rsid w:val="009C5018"/>
    <w:rsid w:val="00A8269C"/>
    <w:rsid w:val="00A9526F"/>
    <w:rsid w:val="00AF66DB"/>
    <w:rsid w:val="00B32B72"/>
    <w:rsid w:val="00BA13B8"/>
    <w:rsid w:val="00C30CF9"/>
    <w:rsid w:val="00CD5E03"/>
    <w:rsid w:val="00D20933"/>
    <w:rsid w:val="00D304F8"/>
    <w:rsid w:val="00D44F9B"/>
    <w:rsid w:val="00D96DA9"/>
    <w:rsid w:val="00E102E4"/>
    <w:rsid w:val="00E54188"/>
    <w:rsid w:val="00EA2A2D"/>
    <w:rsid w:val="00EA5C43"/>
    <w:rsid w:val="00ED0C8B"/>
    <w:rsid w:val="00ED4785"/>
    <w:rsid w:val="00F05E85"/>
    <w:rsid w:val="00F41C39"/>
    <w:rsid w:val="00F94FA6"/>
    <w:rsid w:val="00FC496A"/>
    <w:rsid w:val="19FD2E44"/>
    <w:rsid w:val="29053062"/>
    <w:rsid w:val="319F0BC2"/>
    <w:rsid w:val="479C572E"/>
    <w:rsid w:val="4EA2150B"/>
    <w:rsid w:val="5A6B7244"/>
    <w:rsid w:val="703F6236"/>
    <w:rsid w:val="785E2623"/>
    <w:rsid w:val="79237FF3"/>
    <w:rsid w:val="7FBC3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2F6C3F-D60C-4AEA-9B52-367DFE9A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6"/>
      <w:szCs w:val="26"/>
    </w:rPr>
  </w:style>
  <w:style w:type="paragraph" w:styleId="Heading1">
    <w:name w:val="heading 1"/>
    <w:basedOn w:val="Normal"/>
    <w:next w:val="Normal"/>
    <w:pPr>
      <w:keepNext/>
      <w:widowControl w:val="0"/>
      <w:spacing w:before="120" w:after="120" w:line="360" w:lineRule="auto"/>
      <w:jc w:val="both"/>
      <w:outlineLvl w:val="0"/>
    </w:pPr>
    <w:rPr>
      <w:rFonts w:ascii="Arial" w:eastAsia="Arial" w:hAnsi="Arial" w:cs="Arial"/>
      <w:sz w:val="28"/>
      <w:szCs w:val="28"/>
    </w:rPr>
  </w:style>
  <w:style w:type="paragraph" w:styleId="Heading2">
    <w:name w:val="heading 2"/>
    <w:basedOn w:val="Normal"/>
    <w:next w:val="Normal"/>
    <w:pPr>
      <w:keepNext/>
      <w:widowControl w:val="0"/>
      <w:spacing w:before="120" w:after="120" w:line="360" w:lineRule="auto"/>
      <w:jc w:val="both"/>
      <w:outlineLvl w:val="1"/>
    </w:pPr>
    <w:rPr>
      <w:rFonts w:ascii="Arial" w:eastAsia="Arial" w:hAnsi="Arial" w:cs="Arial"/>
      <w:b/>
      <w:sz w:val="24"/>
      <w:szCs w:val="24"/>
    </w:rPr>
  </w:style>
  <w:style w:type="paragraph" w:styleId="Heading3">
    <w:name w:val="heading 3"/>
    <w:basedOn w:val="Normal"/>
    <w:next w:val="Normal"/>
    <w:pPr>
      <w:keepNext/>
      <w:widowControl w:val="0"/>
      <w:spacing w:before="120" w:after="120" w:line="360" w:lineRule="auto"/>
      <w:jc w:val="both"/>
      <w:outlineLvl w:val="2"/>
    </w:pPr>
    <w:rPr>
      <w:rFonts w:ascii="Arial" w:eastAsia="Arial" w:hAnsi="Arial" w:cs="Arial"/>
      <w:b/>
      <w:sz w:val="22"/>
      <w:szCs w:val="22"/>
    </w:rPr>
  </w:style>
  <w:style w:type="paragraph" w:styleId="Heading4">
    <w:name w:val="heading 4"/>
    <w:basedOn w:val="Normal"/>
    <w:next w:val="Normal"/>
    <w:pPr>
      <w:keepNext/>
      <w:widowControl w:val="0"/>
      <w:spacing w:before="120" w:after="120" w:line="360" w:lineRule="auto"/>
      <w:jc w:val="both"/>
      <w:outlineLvl w:val="3"/>
    </w:pPr>
    <w:rPr>
      <w:rFonts w:ascii="Arial" w:eastAsia="Arial" w:hAnsi="Arial" w:cs="Arial"/>
      <w:b/>
      <w:i/>
      <w:sz w:val="20"/>
      <w:szCs w:val="20"/>
    </w:rPr>
  </w:style>
  <w:style w:type="paragraph" w:styleId="Heading5">
    <w:name w:val="heading 5"/>
    <w:basedOn w:val="Normal"/>
    <w:next w:val="Normal"/>
    <w:pPr>
      <w:widowControl w:val="0"/>
      <w:spacing w:before="240" w:after="60" w:line="312" w:lineRule="auto"/>
      <w:ind w:left="2880"/>
      <w:jc w:val="both"/>
      <w:outlineLvl w:val="4"/>
    </w:pPr>
    <w:rPr>
      <w:rFonts w:ascii="Arial" w:eastAsia="Arial" w:hAnsi="Arial" w:cs="Arial"/>
    </w:rPr>
  </w:style>
  <w:style w:type="paragraph" w:styleId="Heading6">
    <w:name w:val="heading 6"/>
    <w:basedOn w:val="Normal"/>
    <w:next w:val="Normal"/>
    <w:pPr>
      <w:widowControl w:val="0"/>
      <w:spacing w:before="240" w:after="60" w:line="312" w:lineRule="auto"/>
      <w:ind w:left="2880"/>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pPr>
      <w:spacing w:after="0" w:line="240" w:lineRule="auto"/>
    </w:pPr>
    <w:tblPr>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Style11">
    <w:name w:val="_Style 11"/>
    <w:basedOn w:val="TableNormal1"/>
    <w:pPr>
      <w:spacing w:after="0" w:line="240" w:lineRule="auto"/>
    </w:pPr>
    <w:tblPr>
      <w:tblCellMar>
        <w:left w:w="108" w:type="dxa"/>
        <w:right w:w="108" w:type="dxa"/>
      </w:tblCellMar>
    </w:tblPr>
  </w:style>
  <w:style w:type="table" w:customStyle="1" w:styleId="Style12">
    <w:name w:val="_Style 12"/>
    <w:basedOn w:val="TableNormal1"/>
    <w:pPr>
      <w:spacing w:after="0" w:line="240" w:lineRule="auto"/>
    </w:pPr>
    <w:tblPr>
      <w:tblCellMar>
        <w:left w:w="108" w:type="dxa"/>
        <w:right w:w="108" w:type="dxa"/>
      </w:tblCellMar>
    </w:tblPr>
  </w:style>
  <w:style w:type="paragraph" w:styleId="ListParagraph">
    <w:name w:val="List Paragraph"/>
    <w:basedOn w:val="Normal"/>
    <w:uiPriority w:val="99"/>
    <w:rsid w:val="00ED0C8B"/>
    <w:pPr>
      <w:ind w:left="720"/>
      <w:contextualSpacing/>
    </w:pPr>
  </w:style>
  <w:style w:type="character" w:styleId="Hyperlink">
    <w:name w:val="Hyperlink"/>
    <w:basedOn w:val="DefaultParagraphFont"/>
    <w:uiPriority w:val="99"/>
    <w:unhideWhenUsed/>
    <w:rsid w:val="00F05E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4355">
      <w:bodyDiv w:val="1"/>
      <w:marLeft w:val="0"/>
      <w:marRight w:val="0"/>
      <w:marTop w:val="0"/>
      <w:marBottom w:val="0"/>
      <w:divBdr>
        <w:top w:val="none" w:sz="0" w:space="0" w:color="auto"/>
        <w:left w:val="none" w:sz="0" w:space="0" w:color="auto"/>
        <w:bottom w:val="none" w:sz="0" w:space="0" w:color="auto"/>
        <w:right w:val="none" w:sz="0" w:space="0" w:color="auto"/>
      </w:divBdr>
    </w:div>
    <w:div w:id="602148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learningprogramming.net/net/asp-net-mvc/build-shopping-cart-with-session-in-asp-net-mvc/?fbclid=IwAR2rcd5iHUtde9skXH3F41dJ2A-xU1zTKQmp97n5UhhymVR3Vys2s2AdC88"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17</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iuhth</dc:creator>
  <cp:lastModifiedBy>Windows User</cp:lastModifiedBy>
  <cp:revision>46</cp:revision>
  <dcterms:created xsi:type="dcterms:W3CDTF">2019-04-27T17:19:00Z</dcterms:created>
  <dcterms:modified xsi:type="dcterms:W3CDTF">2019-04-30T11:13:00Z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